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7CAB0" w14:textId="69FE8E9E" w:rsidR="007D07C8" w:rsidRPr="007A4430" w:rsidRDefault="006C64A9" w:rsidP="00006EB9">
      <w:pPr>
        <w:widowControl w:val="0"/>
        <w:tabs>
          <w:tab w:val="left" w:pos="5670"/>
          <w:tab w:val="left" w:pos="9072"/>
        </w:tabs>
        <w:spacing w:line="240" w:lineRule="auto"/>
        <w:jc w:val="center"/>
        <w:rPr>
          <w:rFonts w:ascii="Calibri" w:eastAsia="Batang" w:hAnsi="Calibri" w:cs="Calibri"/>
          <w:b/>
          <w:bCs/>
          <w:smallCaps/>
          <w:sz w:val="32"/>
          <w:szCs w:val="32"/>
          <w:u w:val="thick" w:color="4472C4" w:themeColor="accent1"/>
        </w:rPr>
      </w:pPr>
      <w:r w:rsidRPr="007A4430">
        <w:rPr>
          <w:rFonts w:ascii="Calibri" w:eastAsia="MS Mincho" w:hAnsi="Calibri" w:cs="Calibri"/>
          <w:b/>
          <w:bCs/>
          <w:sz w:val="32"/>
          <w:szCs w:val="32"/>
        </w:rPr>
        <w:t xml:space="preserve">• </w:t>
      </w:r>
      <w:r w:rsidR="007D07C8" w:rsidRPr="007A4430">
        <w:rPr>
          <w:rFonts w:ascii="Calibri" w:eastAsia="Batang" w:hAnsi="Calibri" w:cs="Calibri"/>
          <w:b/>
          <w:bCs/>
          <w:smallCaps/>
          <w:sz w:val="32"/>
          <w:szCs w:val="32"/>
          <w:u w:val="thick" w:color="4472C4" w:themeColor="accent1"/>
        </w:rPr>
        <w:t xml:space="preserve">Suminda </w:t>
      </w:r>
      <w:proofErr w:type="spellStart"/>
      <w:r w:rsidR="007D07C8" w:rsidRPr="007A4430">
        <w:rPr>
          <w:rFonts w:ascii="Calibri" w:eastAsia="Batang" w:hAnsi="Calibri" w:cs="Calibri"/>
          <w:b/>
          <w:bCs/>
          <w:smallCaps/>
          <w:sz w:val="32"/>
          <w:szCs w:val="32"/>
          <w:u w:val="thick" w:color="4472C4" w:themeColor="accent1"/>
        </w:rPr>
        <w:t>Sirinath</w:t>
      </w:r>
      <w:proofErr w:type="spellEnd"/>
      <w:r w:rsidR="007D07C8" w:rsidRPr="007A4430">
        <w:rPr>
          <w:rFonts w:ascii="Calibri" w:eastAsia="Batang" w:hAnsi="Calibri" w:cs="Calibri"/>
          <w:b/>
          <w:bCs/>
          <w:smallCaps/>
          <w:sz w:val="32"/>
          <w:szCs w:val="32"/>
          <w:u w:val="thick" w:color="4472C4" w:themeColor="accent1"/>
        </w:rPr>
        <w:t xml:space="preserve"> Salpitikorala Dharmasena</w:t>
      </w:r>
      <w:r w:rsidRPr="007A4430">
        <w:rPr>
          <w:rFonts w:ascii="Calibri" w:eastAsia="Batang" w:hAnsi="Calibri" w:cs="Calibri"/>
          <w:b/>
          <w:bCs/>
          <w:smallCaps/>
          <w:sz w:val="32"/>
          <w:szCs w:val="32"/>
          <w:u w:val="thick" w:color="4472C4" w:themeColor="accent1"/>
        </w:rPr>
        <w:t xml:space="preserve"> </w:t>
      </w:r>
      <w:r w:rsidRPr="007A4430">
        <w:rPr>
          <w:rFonts w:ascii="Calibri" w:eastAsia="MS Mincho" w:hAnsi="Calibri" w:cs="Calibri"/>
          <w:b/>
          <w:bCs/>
          <w:sz w:val="32"/>
          <w:szCs w:val="32"/>
        </w:rPr>
        <w:t>•</w:t>
      </w:r>
    </w:p>
    <w:p w14:paraId="57877FD4" w14:textId="2288C103" w:rsidR="007D07C8" w:rsidRPr="006C64A9" w:rsidRDefault="006C64A9" w:rsidP="00006EB9">
      <w:pPr>
        <w:widowControl w:val="0"/>
        <w:tabs>
          <w:tab w:val="left" w:pos="5670"/>
          <w:tab w:val="left" w:pos="9072"/>
        </w:tabs>
        <w:spacing w:line="240" w:lineRule="auto"/>
        <w:jc w:val="center"/>
        <w:rPr>
          <w:rFonts w:ascii="Calibri" w:eastAsia="Batang" w:hAnsi="Calibri" w:cs="Calibri"/>
          <w:b/>
          <w:bCs/>
          <w:sz w:val="20"/>
          <w:szCs w:val="20"/>
        </w:rPr>
      </w:pPr>
      <w:r w:rsidRPr="006C64A9">
        <w:rPr>
          <w:rFonts w:ascii="Calibri" w:eastAsia="MS Mincho" w:hAnsi="Calibri" w:cs="Calibri"/>
          <w:b/>
          <w:bCs/>
          <w:sz w:val="20"/>
          <w:szCs w:val="20"/>
        </w:rPr>
        <w:t xml:space="preserve">• </w:t>
      </w:r>
      <w:r w:rsidR="007D07C8" w:rsidRPr="006C64A9">
        <w:rPr>
          <w:rFonts w:ascii="Calibri" w:eastAsia="Batang" w:hAnsi="Calibri" w:cs="Calibri"/>
          <w:b/>
          <w:bCs/>
          <w:sz w:val="20"/>
          <w:szCs w:val="20"/>
        </w:rPr>
        <w:t xml:space="preserve">B.Sc. (Hon.) Comp. &amp; </w:t>
      </w:r>
      <w:proofErr w:type="spellStart"/>
      <w:r w:rsidR="007D07C8" w:rsidRPr="006C64A9">
        <w:rPr>
          <w:rFonts w:ascii="Calibri" w:eastAsia="Batang" w:hAnsi="Calibri" w:cs="Calibri"/>
          <w:b/>
          <w:bCs/>
          <w:sz w:val="20"/>
          <w:szCs w:val="20"/>
        </w:rPr>
        <w:t>I.S</w:t>
      </w:r>
      <w:proofErr w:type="spellEnd"/>
      <w:r w:rsidR="007D07C8" w:rsidRPr="006C64A9">
        <w:rPr>
          <w:rFonts w:ascii="Calibri" w:eastAsia="Batang" w:hAnsi="Calibri" w:cs="Calibri"/>
          <w:b/>
          <w:bCs/>
          <w:sz w:val="20"/>
          <w:szCs w:val="20"/>
        </w:rPr>
        <w:t>. (</w:t>
      </w:r>
      <w:proofErr w:type="spellStart"/>
      <w:r w:rsidR="007D07C8" w:rsidRPr="006C64A9">
        <w:rPr>
          <w:rFonts w:ascii="Calibri" w:eastAsia="Batang" w:hAnsi="Calibri" w:cs="Calibri"/>
          <w:b/>
          <w:bCs/>
          <w:sz w:val="20"/>
          <w:szCs w:val="20"/>
        </w:rPr>
        <w:t>Lond</w:t>
      </w:r>
      <w:proofErr w:type="spellEnd"/>
      <w:r w:rsidR="007D07C8" w:rsidRPr="006C64A9">
        <w:rPr>
          <w:rFonts w:ascii="Calibri" w:eastAsia="Batang" w:hAnsi="Calibri" w:cs="Calibri"/>
          <w:b/>
          <w:bCs/>
          <w:sz w:val="20"/>
          <w:szCs w:val="20"/>
        </w:rPr>
        <w:t>.)</w:t>
      </w:r>
      <w:r w:rsidRPr="006C64A9">
        <w:rPr>
          <w:rFonts w:ascii="Calibri" w:eastAsia="Batang" w:hAnsi="Calibri" w:cs="Calibri"/>
          <w:b/>
          <w:bCs/>
          <w:sz w:val="20"/>
          <w:szCs w:val="20"/>
        </w:rPr>
        <w:t xml:space="preserve"> </w:t>
      </w:r>
      <w:r w:rsidRPr="006C64A9">
        <w:rPr>
          <w:rFonts w:ascii="Calibri" w:eastAsia="MS Mincho" w:hAnsi="Calibri" w:cs="Calibri"/>
          <w:b/>
          <w:bCs/>
          <w:sz w:val="20"/>
          <w:szCs w:val="20"/>
        </w:rPr>
        <w:t>•</w:t>
      </w:r>
      <w:r w:rsidR="007D07C8" w:rsidRPr="006C64A9">
        <w:rPr>
          <w:rFonts w:ascii="Calibri" w:eastAsia="Batang" w:hAnsi="Calibri" w:cs="Calibri"/>
          <w:b/>
          <w:bCs/>
          <w:sz w:val="20"/>
          <w:szCs w:val="20"/>
        </w:rPr>
        <w:t xml:space="preserve"> P.G. Dip. Industrial Maths. (</w:t>
      </w:r>
      <w:proofErr w:type="spellStart"/>
      <w:r w:rsidR="007D07C8" w:rsidRPr="006C64A9">
        <w:rPr>
          <w:rFonts w:ascii="Calibri" w:eastAsia="Batang" w:hAnsi="Calibri" w:cs="Calibri"/>
          <w:b/>
          <w:bCs/>
          <w:sz w:val="20"/>
          <w:szCs w:val="20"/>
        </w:rPr>
        <w:t>J</w:t>
      </w:r>
      <w:r w:rsidR="007D07C8" w:rsidRPr="006C64A9">
        <w:rPr>
          <w:rFonts w:ascii="Calibri" w:eastAsia="MS Mincho" w:hAnsi="Calibri" w:cs="Calibri"/>
          <w:b/>
          <w:bCs/>
          <w:sz w:val="20"/>
          <w:szCs w:val="20"/>
        </w:rPr>
        <w:t>’</w:t>
      </w:r>
      <w:r w:rsidR="007D07C8" w:rsidRPr="006C64A9">
        <w:rPr>
          <w:rFonts w:ascii="Calibri" w:eastAsia="Batang" w:hAnsi="Calibri" w:cs="Calibri"/>
          <w:b/>
          <w:bCs/>
          <w:sz w:val="20"/>
          <w:szCs w:val="20"/>
        </w:rPr>
        <w:t>Pura</w:t>
      </w:r>
      <w:proofErr w:type="spellEnd"/>
      <w:r w:rsidR="007D07C8" w:rsidRPr="006C64A9">
        <w:rPr>
          <w:rFonts w:ascii="Calibri" w:eastAsia="Batang" w:hAnsi="Calibri" w:cs="Calibri"/>
          <w:b/>
          <w:bCs/>
          <w:sz w:val="20"/>
          <w:szCs w:val="20"/>
        </w:rPr>
        <w:t>)</w:t>
      </w:r>
      <w:r w:rsidRPr="006C64A9">
        <w:rPr>
          <w:rFonts w:ascii="Calibri" w:eastAsia="Batang" w:hAnsi="Calibri" w:cs="Calibri"/>
          <w:b/>
          <w:bCs/>
          <w:sz w:val="20"/>
          <w:szCs w:val="20"/>
        </w:rPr>
        <w:t xml:space="preserve"> </w:t>
      </w:r>
      <w:r w:rsidRPr="006C64A9">
        <w:rPr>
          <w:rFonts w:ascii="Calibri" w:eastAsia="MS Mincho" w:hAnsi="Calibri" w:cs="Calibri"/>
          <w:b/>
          <w:bCs/>
          <w:sz w:val="20"/>
          <w:szCs w:val="20"/>
        </w:rPr>
        <w:t>•</w:t>
      </w:r>
      <w:r w:rsidR="007D07C8" w:rsidRPr="006C64A9">
        <w:rPr>
          <w:rFonts w:ascii="Calibri" w:eastAsia="Batang" w:hAnsi="Calibri" w:cs="Calibri"/>
          <w:b/>
          <w:bCs/>
          <w:sz w:val="20"/>
          <w:szCs w:val="20"/>
        </w:rPr>
        <w:t xml:space="preserve"> CFA</w:t>
      </w:r>
      <w:r w:rsidRPr="006C64A9">
        <w:rPr>
          <w:rFonts w:ascii="Calibri" w:eastAsia="Batang" w:hAnsi="Calibri" w:cs="Calibri"/>
          <w:b/>
          <w:bCs/>
          <w:sz w:val="20"/>
          <w:szCs w:val="20"/>
        </w:rPr>
        <w:t xml:space="preserve"> </w:t>
      </w:r>
      <w:r w:rsidRPr="006C64A9">
        <w:rPr>
          <w:rFonts w:ascii="Calibri" w:eastAsia="MS Mincho" w:hAnsi="Calibri" w:cs="Calibri"/>
          <w:b/>
          <w:bCs/>
          <w:sz w:val="20"/>
          <w:szCs w:val="20"/>
        </w:rPr>
        <w:t>•</w:t>
      </w:r>
      <w:r w:rsidR="007D07C8" w:rsidRPr="006C64A9">
        <w:rPr>
          <w:rFonts w:ascii="Calibri" w:eastAsia="Batang" w:hAnsi="Calibri" w:cs="Calibri"/>
          <w:b/>
          <w:bCs/>
          <w:sz w:val="20"/>
          <w:szCs w:val="20"/>
        </w:rPr>
        <w:t xml:space="preserve"> </w:t>
      </w:r>
      <w:proofErr w:type="spellStart"/>
      <w:r w:rsidR="007D07C8" w:rsidRPr="006C64A9">
        <w:rPr>
          <w:rFonts w:ascii="Calibri" w:eastAsia="Batang" w:hAnsi="Calibri" w:cs="Calibri"/>
          <w:b/>
          <w:bCs/>
          <w:sz w:val="20"/>
          <w:szCs w:val="20"/>
        </w:rPr>
        <w:t>PRM</w:t>
      </w:r>
      <w:proofErr w:type="spellEnd"/>
      <w:r w:rsidRPr="006C64A9">
        <w:rPr>
          <w:rFonts w:ascii="Calibri" w:eastAsia="Batang" w:hAnsi="Calibri" w:cs="Calibri"/>
          <w:b/>
          <w:bCs/>
          <w:sz w:val="20"/>
          <w:szCs w:val="20"/>
        </w:rPr>
        <w:t xml:space="preserve"> </w:t>
      </w:r>
      <w:r w:rsidRPr="006C64A9">
        <w:rPr>
          <w:rFonts w:ascii="Calibri" w:eastAsia="MS Mincho" w:hAnsi="Calibri" w:cs="Calibri"/>
          <w:b/>
          <w:bCs/>
          <w:sz w:val="20"/>
          <w:szCs w:val="20"/>
        </w:rPr>
        <w:t>•</w:t>
      </w:r>
      <w:r w:rsidR="007D07C8" w:rsidRPr="006C64A9">
        <w:rPr>
          <w:rFonts w:ascii="Calibri" w:eastAsia="Batang" w:hAnsi="Calibri" w:cs="Calibri"/>
          <w:b/>
          <w:bCs/>
          <w:sz w:val="20"/>
          <w:szCs w:val="20"/>
        </w:rPr>
        <w:t xml:space="preserve"> </w:t>
      </w:r>
      <w:proofErr w:type="spellStart"/>
      <w:r w:rsidR="007D07C8" w:rsidRPr="006C64A9">
        <w:rPr>
          <w:rFonts w:ascii="Calibri" w:eastAsia="Batang" w:hAnsi="Calibri" w:cs="Calibri"/>
          <w:b/>
          <w:bCs/>
          <w:sz w:val="20"/>
          <w:szCs w:val="20"/>
        </w:rPr>
        <w:t>MACM</w:t>
      </w:r>
      <w:proofErr w:type="spellEnd"/>
      <w:r w:rsidRPr="006C64A9">
        <w:rPr>
          <w:rFonts w:ascii="Calibri" w:eastAsia="Batang" w:hAnsi="Calibri" w:cs="Calibri"/>
          <w:b/>
          <w:bCs/>
          <w:sz w:val="20"/>
          <w:szCs w:val="20"/>
        </w:rPr>
        <w:t xml:space="preserve"> </w:t>
      </w:r>
      <w:r w:rsidRPr="006C64A9">
        <w:rPr>
          <w:rFonts w:ascii="Calibri" w:eastAsia="MS Mincho" w:hAnsi="Calibri" w:cs="Calibri"/>
          <w:b/>
          <w:bCs/>
          <w:sz w:val="20"/>
          <w:szCs w:val="20"/>
        </w:rPr>
        <w:t>•</w:t>
      </w:r>
      <w:r w:rsidR="007D07C8" w:rsidRPr="006C64A9">
        <w:rPr>
          <w:rFonts w:ascii="Calibri" w:eastAsia="Batang" w:hAnsi="Calibri" w:cs="Calibri"/>
          <w:b/>
          <w:bCs/>
          <w:sz w:val="20"/>
          <w:szCs w:val="20"/>
        </w:rPr>
        <w:t xml:space="preserve"> </w:t>
      </w:r>
      <w:proofErr w:type="spellStart"/>
      <w:r w:rsidR="007D07C8" w:rsidRPr="006C64A9">
        <w:rPr>
          <w:rFonts w:ascii="Calibri" w:eastAsia="Batang" w:hAnsi="Calibri" w:cs="Calibri"/>
          <w:b/>
          <w:bCs/>
          <w:sz w:val="20"/>
          <w:szCs w:val="20"/>
        </w:rPr>
        <w:t>MIEEE</w:t>
      </w:r>
      <w:proofErr w:type="spellEnd"/>
      <w:r w:rsidRPr="006C64A9">
        <w:rPr>
          <w:rFonts w:ascii="Calibri" w:eastAsia="Batang" w:hAnsi="Calibri" w:cs="Calibri"/>
          <w:b/>
          <w:bCs/>
          <w:sz w:val="20"/>
          <w:szCs w:val="20"/>
        </w:rPr>
        <w:t xml:space="preserve"> </w:t>
      </w:r>
      <w:r w:rsidRPr="006C64A9">
        <w:rPr>
          <w:rFonts w:ascii="Calibri" w:eastAsia="MS Mincho" w:hAnsi="Calibri" w:cs="Calibri"/>
          <w:b/>
          <w:bCs/>
          <w:sz w:val="20"/>
          <w:szCs w:val="20"/>
        </w:rPr>
        <w:t>•</w:t>
      </w:r>
    </w:p>
    <w:p w14:paraId="5CB8BB8B" w14:textId="1C7DF754" w:rsidR="00FD14CF" w:rsidRPr="0088374D" w:rsidRDefault="00E2632C" w:rsidP="00006EB9">
      <w:pPr>
        <w:widowControl w:val="0"/>
        <w:tabs>
          <w:tab w:val="left" w:pos="5670"/>
          <w:tab w:val="left" w:pos="9072"/>
        </w:tabs>
        <w:spacing w:line="240" w:lineRule="auto"/>
        <w:jc w:val="center"/>
        <w:rPr>
          <w:rFonts w:ascii="Calibri" w:eastAsia="Batang" w:hAnsi="Calibri" w:cs="Calibri"/>
          <w:b/>
          <w:bCs/>
          <w:sz w:val="20"/>
          <w:szCs w:val="20"/>
        </w:rPr>
      </w:pPr>
      <w:r>
        <w:rPr>
          <w:rFonts w:ascii="Calibri" w:eastAsia="Batang" w:hAnsi="Calibri" w:cs="Calibri"/>
          <w:sz w:val="2"/>
          <w:szCs w:val="2"/>
        </w:rPr>
        <w:pict w14:anchorId="3D8E707B">
          <v:rect id="_x0000_i1025" style="width:523.3pt;height:1pt;mso-position-vertical:absolute" o:hralign="center" o:hrstd="t" o:hrnoshade="t" o:hr="t" fillcolor="#5b9bd5 [3208]" stroked="f"/>
        </w:pict>
      </w:r>
    </w:p>
    <w:p w14:paraId="145672C5" w14:textId="32992219" w:rsidR="008063FE" w:rsidRDefault="00780BDC" w:rsidP="00006EB9">
      <w:pPr>
        <w:widowControl w:val="0"/>
        <w:tabs>
          <w:tab w:val="left" w:pos="5670"/>
          <w:tab w:val="left" w:pos="9072"/>
        </w:tabs>
        <w:spacing w:line="240" w:lineRule="auto"/>
        <w:jc w:val="center"/>
        <w:rPr>
          <w:rFonts w:ascii="Calibri" w:eastAsia="Batang" w:hAnsi="Calibri" w:cs="Calibri"/>
          <w:sz w:val="20"/>
          <w:szCs w:val="20"/>
        </w:rPr>
      </w:pPr>
      <w:r w:rsidRPr="0088374D">
        <w:rPr>
          <w:rFonts w:ascii="Calibri" w:eastAsia="MS Mincho" w:hAnsi="Calibri" w:cs="Calibri"/>
          <w:sz w:val="20"/>
          <w:szCs w:val="20"/>
        </w:rPr>
        <w:t>•</w:t>
      </w:r>
      <w:r w:rsidR="007D07C8" w:rsidRPr="0088374D">
        <w:rPr>
          <w:rFonts w:ascii="Calibri" w:eastAsia="Batang" w:hAnsi="Calibri" w:cs="Calibri"/>
          <w:sz w:val="20"/>
          <w:szCs w:val="20"/>
        </w:rPr>
        <w:t xml:space="preserve"> </w:t>
      </w:r>
      <w:r w:rsidR="007D07C8" w:rsidRPr="00E23435">
        <w:rPr>
          <w:rFonts w:ascii="Calibri" w:eastAsia="Batang" w:hAnsi="Calibri" w:cs="Calibri"/>
          <w:b/>
          <w:bCs/>
          <w:i/>
          <w:iCs/>
          <w:smallCaps/>
          <w:sz w:val="20"/>
          <w:szCs w:val="20"/>
        </w:rPr>
        <w:t>Address</w:t>
      </w:r>
      <w:r w:rsidR="007D07C8" w:rsidRPr="0088374D">
        <w:rPr>
          <w:rFonts w:ascii="Calibri" w:eastAsia="Batang" w:hAnsi="Calibri" w:cs="Calibri"/>
          <w:sz w:val="20"/>
          <w:szCs w:val="20"/>
        </w:rPr>
        <w:t xml:space="preserve">: </w:t>
      </w:r>
      <w:proofErr w:type="spellStart"/>
      <w:r w:rsidR="007D07C8" w:rsidRPr="0088374D">
        <w:rPr>
          <w:rFonts w:ascii="Calibri" w:eastAsia="Batang" w:hAnsi="Calibri" w:cs="Calibri"/>
          <w:sz w:val="20"/>
          <w:szCs w:val="20"/>
        </w:rPr>
        <w:t>6G</w:t>
      </w:r>
      <w:proofErr w:type="spellEnd"/>
      <w:r w:rsidR="007D07C8" w:rsidRPr="0088374D">
        <w:rPr>
          <w:rFonts w:ascii="Calibri" w:eastAsia="Batang" w:hAnsi="Calibri" w:cs="Calibri"/>
          <w:sz w:val="20"/>
          <w:szCs w:val="20"/>
        </w:rPr>
        <w:t>, 1</w:t>
      </w:r>
      <w:r w:rsidR="007D07C8" w:rsidRPr="0088374D">
        <w:rPr>
          <w:rFonts w:ascii="Calibri" w:eastAsia="Batang" w:hAnsi="Calibri" w:cs="Calibri"/>
          <w:sz w:val="20"/>
          <w:szCs w:val="20"/>
          <w:vertAlign w:val="superscript"/>
        </w:rPr>
        <w:t>st</w:t>
      </w:r>
      <w:r w:rsidR="007D07C8" w:rsidRPr="0088374D">
        <w:rPr>
          <w:rFonts w:ascii="Calibri" w:eastAsia="Batang" w:hAnsi="Calibri" w:cs="Calibri"/>
          <w:sz w:val="20"/>
          <w:szCs w:val="20"/>
        </w:rPr>
        <w:t xml:space="preserve"> Lane, Pagoda Road, Nugegoda 10250, Sri Lanka </w:t>
      </w:r>
      <w:r w:rsidR="001F04F7" w:rsidRPr="0088374D">
        <w:rPr>
          <w:rFonts w:ascii="Calibri" w:eastAsia="MS Mincho" w:hAnsi="Calibri" w:cs="Calibri"/>
          <w:sz w:val="20"/>
          <w:szCs w:val="20"/>
        </w:rPr>
        <w:t>•</w:t>
      </w:r>
      <w:r w:rsidR="001F04F7">
        <w:rPr>
          <w:rFonts w:ascii="Calibri" w:eastAsia="Batang" w:hAnsi="Calibri" w:cs="Calibri"/>
          <w:sz w:val="20"/>
          <w:szCs w:val="20"/>
        </w:rPr>
        <w:t xml:space="preserve"> </w:t>
      </w:r>
      <w:r w:rsidR="001F04F7" w:rsidRPr="00E23435">
        <w:rPr>
          <w:rFonts w:ascii="Calibri" w:eastAsia="Batang" w:hAnsi="Calibri" w:cs="Calibri"/>
          <w:b/>
          <w:bCs/>
          <w:i/>
          <w:iCs/>
          <w:smallCaps/>
          <w:sz w:val="20"/>
          <w:szCs w:val="20"/>
        </w:rPr>
        <w:t>Tele</w:t>
      </w:r>
      <w:r w:rsidR="001F04F7" w:rsidRPr="0088374D">
        <w:rPr>
          <w:rFonts w:ascii="Calibri" w:eastAsia="Batang" w:hAnsi="Calibri" w:cs="Calibri"/>
          <w:sz w:val="20"/>
          <w:szCs w:val="20"/>
        </w:rPr>
        <w:t xml:space="preserve">: +94-(0)11 5 864 614 </w:t>
      </w:r>
      <w:r w:rsidR="001F04F7" w:rsidRPr="0088374D">
        <w:rPr>
          <w:rFonts w:ascii="Calibri" w:eastAsia="MS Mincho" w:hAnsi="Calibri" w:cs="Calibri"/>
          <w:sz w:val="20"/>
          <w:szCs w:val="20"/>
        </w:rPr>
        <w:t>•</w:t>
      </w:r>
      <w:r w:rsidR="001F04F7" w:rsidRPr="0088374D">
        <w:rPr>
          <w:rFonts w:ascii="Calibri" w:eastAsia="Batang" w:hAnsi="Calibri" w:cs="Calibri"/>
          <w:sz w:val="20"/>
          <w:szCs w:val="20"/>
        </w:rPr>
        <w:t xml:space="preserve"> </w:t>
      </w:r>
      <w:r w:rsidR="001F04F7" w:rsidRPr="00E23435">
        <w:rPr>
          <w:rFonts w:ascii="Calibri" w:eastAsia="Batang" w:hAnsi="Calibri" w:cs="Calibri"/>
          <w:b/>
          <w:bCs/>
          <w:i/>
          <w:iCs/>
          <w:smallCaps/>
          <w:sz w:val="20"/>
          <w:szCs w:val="20"/>
        </w:rPr>
        <w:t>Mobile</w:t>
      </w:r>
      <w:r w:rsidR="001F04F7" w:rsidRPr="0088374D">
        <w:rPr>
          <w:rFonts w:ascii="Calibri" w:eastAsia="Batang" w:hAnsi="Calibri" w:cs="Calibri"/>
          <w:sz w:val="20"/>
          <w:szCs w:val="20"/>
        </w:rPr>
        <w:t>: +94-(0)71 100 7945</w:t>
      </w:r>
      <w:r w:rsidR="001F04F7">
        <w:rPr>
          <w:rFonts w:ascii="Calibri" w:eastAsia="Batang" w:hAnsi="Calibri" w:cs="Calibri"/>
          <w:sz w:val="20"/>
          <w:szCs w:val="20"/>
        </w:rPr>
        <w:t xml:space="preserve"> </w:t>
      </w:r>
      <w:r w:rsidRPr="0088374D">
        <w:rPr>
          <w:rFonts w:ascii="Calibri" w:eastAsia="MS Mincho" w:hAnsi="Calibri" w:cs="Calibri"/>
          <w:sz w:val="20"/>
          <w:szCs w:val="20"/>
        </w:rPr>
        <w:t>•</w:t>
      </w:r>
      <w:r w:rsidR="008063FE">
        <w:rPr>
          <w:rFonts w:ascii="Calibri" w:eastAsia="MS Mincho" w:hAnsi="Calibri" w:cs="Calibri"/>
          <w:sz w:val="20"/>
          <w:szCs w:val="20"/>
        </w:rPr>
        <w:t xml:space="preserve"> </w:t>
      </w:r>
    </w:p>
    <w:p w14:paraId="4D9ACCF5" w14:textId="77777777" w:rsidR="002A4F4B" w:rsidRDefault="008063FE" w:rsidP="00006EB9">
      <w:pPr>
        <w:widowControl w:val="0"/>
        <w:tabs>
          <w:tab w:val="left" w:pos="5670"/>
          <w:tab w:val="left" w:pos="9072"/>
        </w:tabs>
        <w:spacing w:line="240" w:lineRule="auto"/>
        <w:jc w:val="center"/>
        <w:rPr>
          <w:rFonts w:ascii="Calibri" w:eastAsia="Batang" w:hAnsi="Calibri" w:cs="Calibri"/>
          <w:sz w:val="20"/>
          <w:szCs w:val="20"/>
        </w:rPr>
      </w:pPr>
      <w:r w:rsidRPr="0088374D">
        <w:rPr>
          <w:rFonts w:ascii="Calibri" w:eastAsia="MS Mincho" w:hAnsi="Calibri" w:cs="Calibri"/>
          <w:sz w:val="20"/>
          <w:szCs w:val="20"/>
        </w:rPr>
        <w:t>•</w:t>
      </w:r>
      <w:r>
        <w:rPr>
          <w:rFonts w:ascii="Calibri" w:eastAsia="Batang" w:hAnsi="Calibri" w:cs="Calibri"/>
          <w:sz w:val="20"/>
          <w:szCs w:val="20"/>
        </w:rPr>
        <w:t xml:space="preserve"> </w:t>
      </w:r>
      <w:r w:rsidR="007D07C8" w:rsidRPr="00E23435">
        <w:rPr>
          <w:rFonts w:ascii="Calibri" w:eastAsia="Batang" w:hAnsi="Calibri" w:cs="Calibri"/>
          <w:b/>
          <w:bCs/>
          <w:i/>
          <w:iCs/>
          <w:smallCaps/>
          <w:sz w:val="20"/>
          <w:szCs w:val="20"/>
        </w:rPr>
        <w:t>Email</w:t>
      </w:r>
      <w:r w:rsidR="007D07C8" w:rsidRPr="0088374D">
        <w:rPr>
          <w:rFonts w:ascii="Calibri" w:eastAsia="Batang" w:hAnsi="Calibri" w:cs="Calibri"/>
          <w:sz w:val="20"/>
          <w:szCs w:val="20"/>
        </w:rPr>
        <w:t xml:space="preserve">: </w:t>
      </w:r>
      <w:hyperlink r:id="rId7">
        <w:r w:rsidR="007D07C8" w:rsidRPr="0088374D">
          <w:rPr>
            <w:rFonts w:ascii="Calibri" w:eastAsia="Batang" w:hAnsi="Calibri" w:cs="Calibri"/>
            <w:color w:val="000099"/>
            <w:sz w:val="20"/>
            <w:szCs w:val="20"/>
            <w:u w:val="single"/>
          </w:rPr>
          <w:t>sirinath</w:t>
        </w:r>
      </w:hyperlink>
      <w:hyperlink r:id="rId8">
        <w:r w:rsidR="007D07C8" w:rsidRPr="0088374D">
          <w:rPr>
            <w:rFonts w:ascii="Calibri" w:eastAsia="Batang" w:hAnsi="Calibri" w:cs="Calibri"/>
            <w:color w:val="000099"/>
            <w:sz w:val="20"/>
            <w:szCs w:val="20"/>
            <w:u w:val="single"/>
          </w:rPr>
          <w:t>1978</w:t>
        </w:r>
      </w:hyperlink>
      <w:hyperlink r:id="rId9">
        <w:r w:rsidR="007D07C8" w:rsidRPr="0088374D">
          <w:rPr>
            <w:rFonts w:ascii="Calibri" w:eastAsia="Batang" w:hAnsi="Calibri" w:cs="Calibri"/>
            <w:color w:val="000099"/>
            <w:sz w:val="20"/>
            <w:szCs w:val="20"/>
            <w:u w:val="single"/>
          </w:rPr>
          <w:t>m</w:t>
        </w:r>
      </w:hyperlink>
      <w:hyperlink r:id="rId10">
        <w:r w:rsidR="007D07C8" w:rsidRPr="0088374D">
          <w:rPr>
            <w:rFonts w:ascii="Calibri" w:eastAsia="Batang" w:hAnsi="Calibri" w:cs="Calibri"/>
            <w:color w:val="000099"/>
            <w:sz w:val="20"/>
            <w:szCs w:val="20"/>
            <w:u w:val="single"/>
          </w:rPr>
          <w:t>@</w:t>
        </w:r>
      </w:hyperlink>
      <w:hyperlink r:id="rId11">
        <w:r w:rsidR="007D07C8" w:rsidRPr="0088374D">
          <w:rPr>
            <w:rFonts w:ascii="Calibri" w:eastAsia="Batang" w:hAnsi="Calibri" w:cs="Calibri"/>
            <w:color w:val="000099"/>
            <w:sz w:val="20"/>
            <w:szCs w:val="20"/>
            <w:u w:val="single"/>
          </w:rPr>
          <w:t>gmail</w:t>
        </w:r>
      </w:hyperlink>
      <w:hyperlink r:id="rId12">
        <w:r w:rsidR="007D07C8" w:rsidRPr="0088374D">
          <w:rPr>
            <w:rFonts w:ascii="Calibri" w:eastAsia="Batang" w:hAnsi="Calibri" w:cs="Calibri"/>
            <w:color w:val="000099"/>
            <w:sz w:val="20"/>
            <w:szCs w:val="20"/>
            <w:u w:val="single"/>
          </w:rPr>
          <w:t>.</w:t>
        </w:r>
      </w:hyperlink>
      <w:hyperlink r:id="rId13">
        <w:r w:rsidR="007D07C8" w:rsidRPr="0088374D">
          <w:rPr>
            <w:rFonts w:ascii="Calibri" w:eastAsia="Batang" w:hAnsi="Calibri" w:cs="Calibri"/>
            <w:color w:val="000099"/>
            <w:sz w:val="20"/>
            <w:szCs w:val="20"/>
            <w:u w:val="single"/>
          </w:rPr>
          <w:t>com</w:t>
        </w:r>
      </w:hyperlink>
      <w:r w:rsidR="007D07C8" w:rsidRPr="0088374D">
        <w:rPr>
          <w:rFonts w:ascii="Calibri" w:eastAsia="Batang" w:hAnsi="Calibri" w:cs="Calibri"/>
          <w:sz w:val="20"/>
          <w:szCs w:val="20"/>
        </w:rPr>
        <w:t xml:space="preserve"> </w:t>
      </w:r>
      <w:r w:rsidR="00780BDC" w:rsidRPr="0088374D">
        <w:rPr>
          <w:rFonts w:ascii="Calibri" w:eastAsia="MS Mincho" w:hAnsi="Calibri" w:cs="Calibri"/>
          <w:sz w:val="20"/>
          <w:szCs w:val="20"/>
        </w:rPr>
        <w:t>•</w:t>
      </w:r>
      <w:r w:rsidR="007D07C8" w:rsidRPr="0088374D">
        <w:rPr>
          <w:rFonts w:ascii="Calibri" w:eastAsia="Batang" w:hAnsi="Calibri" w:cs="Calibri"/>
          <w:sz w:val="20"/>
          <w:szCs w:val="20"/>
        </w:rPr>
        <w:t xml:space="preserve"> </w:t>
      </w:r>
    </w:p>
    <w:p w14:paraId="199C5E3B" w14:textId="047E1C46" w:rsidR="007D07C8" w:rsidRPr="0088374D" w:rsidRDefault="002A4F4B" w:rsidP="00006EB9">
      <w:pPr>
        <w:widowControl w:val="0"/>
        <w:tabs>
          <w:tab w:val="left" w:pos="5670"/>
          <w:tab w:val="left" w:pos="9072"/>
        </w:tabs>
        <w:spacing w:line="240" w:lineRule="auto"/>
        <w:jc w:val="center"/>
        <w:rPr>
          <w:rFonts w:ascii="Calibri" w:eastAsia="Batang" w:hAnsi="Calibri" w:cs="Calibri"/>
          <w:sz w:val="20"/>
          <w:szCs w:val="20"/>
        </w:rPr>
      </w:pPr>
      <w:r w:rsidRPr="0088374D">
        <w:rPr>
          <w:rFonts w:ascii="Calibri" w:eastAsia="MS Mincho" w:hAnsi="Calibri" w:cs="Calibri"/>
          <w:sz w:val="20"/>
          <w:szCs w:val="20"/>
        </w:rPr>
        <w:t>•</w:t>
      </w:r>
      <w:r>
        <w:rPr>
          <w:rFonts w:ascii="Calibri" w:eastAsia="Batang" w:hAnsi="Calibri" w:cs="Calibri"/>
          <w:sz w:val="20"/>
          <w:szCs w:val="20"/>
        </w:rPr>
        <w:t xml:space="preserve"> </w:t>
      </w:r>
      <w:r w:rsidR="007D07C8" w:rsidRPr="00E23435">
        <w:rPr>
          <w:rFonts w:ascii="Calibri" w:eastAsia="Batang" w:hAnsi="Calibri" w:cs="Calibri"/>
          <w:b/>
          <w:bCs/>
          <w:i/>
          <w:iCs/>
          <w:smallCaps/>
          <w:sz w:val="20"/>
          <w:szCs w:val="20"/>
        </w:rPr>
        <w:t>D</w:t>
      </w:r>
      <w:r w:rsidR="00222A3A" w:rsidRPr="00E23435">
        <w:rPr>
          <w:rFonts w:ascii="Calibri" w:eastAsia="Batang" w:hAnsi="Calibri" w:cs="Calibri"/>
          <w:b/>
          <w:bCs/>
          <w:i/>
          <w:iCs/>
          <w:smallCaps/>
          <w:sz w:val="20"/>
          <w:szCs w:val="20"/>
        </w:rPr>
        <w:t xml:space="preserve">ate of </w:t>
      </w:r>
      <w:r w:rsidR="007D07C8" w:rsidRPr="00E23435">
        <w:rPr>
          <w:rFonts w:ascii="Calibri" w:eastAsia="Batang" w:hAnsi="Calibri" w:cs="Calibri"/>
          <w:b/>
          <w:bCs/>
          <w:i/>
          <w:iCs/>
          <w:smallCaps/>
          <w:sz w:val="20"/>
          <w:szCs w:val="20"/>
        </w:rPr>
        <w:t>B</w:t>
      </w:r>
      <w:r w:rsidR="00405629" w:rsidRPr="00E23435">
        <w:rPr>
          <w:rFonts w:ascii="Calibri" w:eastAsia="Batang" w:hAnsi="Calibri" w:cs="Calibri"/>
          <w:b/>
          <w:bCs/>
          <w:i/>
          <w:iCs/>
          <w:smallCaps/>
          <w:sz w:val="20"/>
          <w:szCs w:val="20"/>
        </w:rPr>
        <w:t>irth</w:t>
      </w:r>
      <w:r w:rsidR="007D07C8" w:rsidRPr="0088374D">
        <w:rPr>
          <w:rFonts w:ascii="Calibri" w:eastAsia="Batang" w:hAnsi="Calibri" w:cs="Calibri"/>
          <w:sz w:val="20"/>
          <w:szCs w:val="20"/>
        </w:rPr>
        <w:t>: 9</w:t>
      </w:r>
      <w:r w:rsidR="007D07C8" w:rsidRPr="0088374D">
        <w:rPr>
          <w:rFonts w:ascii="Calibri" w:eastAsia="Batang" w:hAnsi="Calibri" w:cs="Calibri"/>
          <w:sz w:val="20"/>
          <w:szCs w:val="20"/>
          <w:vertAlign w:val="superscript"/>
        </w:rPr>
        <w:t>th</w:t>
      </w:r>
      <w:r w:rsidR="007D07C8" w:rsidRPr="0088374D">
        <w:rPr>
          <w:rFonts w:ascii="Calibri" w:eastAsia="Batang" w:hAnsi="Calibri" w:cs="Calibri"/>
          <w:sz w:val="20"/>
          <w:szCs w:val="20"/>
        </w:rPr>
        <w:t xml:space="preserve"> Nov</w:t>
      </w:r>
      <w:r w:rsidR="000F1897">
        <w:rPr>
          <w:rFonts w:ascii="Calibri" w:eastAsia="Batang" w:hAnsi="Calibri" w:cs="Calibri"/>
          <w:sz w:val="20"/>
          <w:szCs w:val="20"/>
        </w:rPr>
        <w:t>ember</w:t>
      </w:r>
      <w:r w:rsidR="007D07C8" w:rsidRPr="0088374D">
        <w:rPr>
          <w:rFonts w:ascii="Calibri" w:eastAsia="Batang" w:hAnsi="Calibri" w:cs="Calibri"/>
          <w:sz w:val="20"/>
          <w:szCs w:val="20"/>
        </w:rPr>
        <w:t xml:space="preserve"> 1978 </w:t>
      </w:r>
      <w:r w:rsidR="00780BDC" w:rsidRPr="0088374D">
        <w:rPr>
          <w:rFonts w:ascii="Calibri" w:eastAsia="MS Mincho" w:hAnsi="Calibri" w:cs="Calibri"/>
          <w:sz w:val="20"/>
          <w:szCs w:val="20"/>
        </w:rPr>
        <w:t>•</w:t>
      </w:r>
      <w:r w:rsidR="007D07C8" w:rsidRPr="0088374D">
        <w:rPr>
          <w:rFonts w:ascii="Calibri" w:eastAsia="Batang" w:hAnsi="Calibri" w:cs="Calibri"/>
          <w:sz w:val="20"/>
          <w:szCs w:val="20"/>
        </w:rPr>
        <w:t xml:space="preserve"> </w:t>
      </w:r>
      <w:r w:rsidR="007D07C8" w:rsidRPr="00E23435">
        <w:rPr>
          <w:rFonts w:ascii="Calibri" w:eastAsia="Batang" w:hAnsi="Calibri" w:cs="Calibri"/>
          <w:b/>
          <w:bCs/>
          <w:i/>
          <w:iCs/>
          <w:smallCaps/>
          <w:sz w:val="20"/>
          <w:szCs w:val="20"/>
        </w:rPr>
        <w:t>Marital Status</w:t>
      </w:r>
      <w:r w:rsidR="007D07C8" w:rsidRPr="0088374D">
        <w:rPr>
          <w:rFonts w:ascii="Calibri" w:eastAsia="Batang" w:hAnsi="Calibri" w:cs="Calibri"/>
          <w:sz w:val="20"/>
          <w:szCs w:val="20"/>
        </w:rPr>
        <w:t>: Single</w:t>
      </w:r>
      <w:r w:rsidR="00780BDC">
        <w:rPr>
          <w:rFonts w:ascii="Calibri" w:eastAsia="Batang" w:hAnsi="Calibri" w:cs="Calibri"/>
          <w:sz w:val="20"/>
          <w:szCs w:val="20"/>
        </w:rPr>
        <w:t xml:space="preserve"> </w:t>
      </w:r>
      <w:r w:rsidR="00780BDC" w:rsidRPr="0088374D">
        <w:rPr>
          <w:rFonts w:ascii="Calibri" w:eastAsia="MS Mincho" w:hAnsi="Calibri" w:cs="Calibri"/>
          <w:sz w:val="20"/>
          <w:szCs w:val="20"/>
        </w:rPr>
        <w:t>•</w:t>
      </w:r>
    </w:p>
    <w:p w14:paraId="540B2840" w14:textId="6B899EC2" w:rsidR="00A77B3E" w:rsidRPr="0088374D" w:rsidRDefault="00E2632C" w:rsidP="00006EB9">
      <w:pPr>
        <w:widowControl w:val="0"/>
        <w:tabs>
          <w:tab w:val="left" w:pos="5670"/>
          <w:tab w:val="left" w:pos="9072"/>
        </w:tabs>
        <w:spacing w:line="240" w:lineRule="auto"/>
        <w:jc w:val="both"/>
        <w:rPr>
          <w:rFonts w:ascii="Calibri" w:eastAsia="Batang" w:hAnsi="Calibri" w:cs="Calibri"/>
          <w:sz w:val="20"/>
          <w:szCs w:val="20"/>
        </w:rPr>
      </w:pPr>
      <w:r>
        <w:rPr>
          <w:rFonts w:ascii="Calibri" w:eastAsia="Batang" w:hAnsi="Calibri" w:cs="Calibri"/>
          <w:sz w:val="2"/>
          <w:szCs w:val="2"/>
        </w:rPr>
        <w:pict w14:anchorId="4079754D">
          <v:rect id="_x0000_i1026" style="width:524.45pt;height:3pt;mso-position-vertical:absolute" o:hralign="center" o:hrstd="t" o:hrnoshade="t" o:hr="t" fillcolor="#4472c4 [3204]" stroked="f"/>
        </w:pict>
      </w:r>
    </w:p>
    <w:p w14:paraId="42521206" w14:textId="6946347C" w:rsidR="006A3B88" w:rsidRPr="0088374D" w:rsidRDefault="0002249C" w:rsidP="00006EB9">
      <w:pPr>
        <w:widowControl w:val="0"/>
        <w:tabs>
          <w:tab w:val="left" w:pos="5670"/>
          <w:tab w:val="left" w:pos="9072"/>
        </w:tabs>
        <w:spacing w:line="240" w:lineRule="auto"/>
        <w:jc w:val="both"/>
        <w:rPr>
          <w:rFonts w:ascii="Calibri" w:eastAsia="Batang" w:hAnsi="Calibri" w:cs="Calibri"/>
          <w:b/>
          <w:bCs/>
          <w:i/>
          <w:iCs/>
          <w:smallCaps/>
          <w:sz w:val="20"/>
          <w:szCs w:val="20"/>
        </w:rPr>
      </w:pPr>
      <w:r w:rsidRPr="0088374D">
        <w:rPr>
          <w:rFonts w:ascii="Calibri" w:eastAsia="MS Mincho" w:hAnsi="Calibri" w:cs="Calibri"/>
          <w:sz w:val="20"/>
          <w:szCs w:val="20"/>
        </w:rPr>
        <w:t>•</w:t>
      </w:r>
      <w:r>
        <w:rPr>
          <w:rFonts w:ascii="Calibri" w:eastAsia="MS Mincho" w:hAnsi="Calibri" w:cs="Calibri"/>
          <w:sz w:val="20"/>
          <w:szCs w:val="20"/>
        </w:rPr>
        <w:t xml:space="preserve"> </w:t>
      </w:r>
      <w:r w:rsidR="6127B7D4" w:rsidRPr="0088374D">
        <w:rPr>
          <w:rFonts w:ascii="Calibri" w:eastAsia="Batang" w:hAnsi="Calibri" w:cs="Calibri"/>
          <w:b/>
          <w:bCs/>
          <w:i/>
          <w:iCs/>
          <w:smallCaps/>
          <w:sz w:val="20"/>
          <w:szCs w:val="20"/>
        </w:rPr>
        <w:t>Objective</w:t>
      </w:r>
      <w:r w:rsidR="004A665A">
        <w:rPr>
          <w:rFonts w:ascii="Calibri" w:eastAsia="Batang" w:hAnsi="Calibri" w:cs="Calibri"/>
          <w:b/>
          <w:bCs/>
          <w:i/>
          <w:iCs/>
          <w:smallCaps/>
          <w:sz w:val="20"/>
          <w:szCs w:val="20"/>
        </w:rPr>
        <w:t>s</w:t>
      </w:r>
      <w:r>
        <w:rPr>
          <w:rFonts w:ascii="Calibri" w:eastAsia="Batang" w:hAnsi="Calibri" w:cs="Calibri"/>
          <w:b/>
          <w:bCs/>
          <w:i/>
          <w:iCs/>
          <w:smallCaps/>
          <w:sz w:val="20"/>
          <w:szCs w:val="20"/>
        </w:rPr>
        <w:t xml:space="preserve"> </w:t>
      </w:r>
      <w:r w:rsidRPr="0088374D">
        <w:rPr>
          <w:rFonts w:ascii="Calibri" w:eastAsia="MS Mincho" w:hAnsi="Calibri" w:cs="Calibri"/>
          <w:sz w:val="20"/>
          <w:szCs w:val="20"/>
        </w:rPr>
        <w:t>•</w:t>
      </w:r>
    </w:p>
    <w:p w14:paraId="15DFCD89" w14:textId="20A18282" w:rsidR="002D1CAD" w:rsidRPr="0088374D" w:rsidRDefault="00E2632C" w:rsidP="00006EB9">
      <w:pPr>
        <w:widowControl w:val="0"/>
        <w:tabs>
          <w:tab w:val="left" w:pos="5670"/>
          <w:tab w:val="left" w:pos="9072"/>
        </w:tabs>
        <w:spacing w:line="240" w:lineRule="auto"/>
        <w:jc w:val="both"/>
        <w:rPr>
          <w:rFonts w:ascii="Calibri" w:eastAsia="Batang" w:hAnsi="Calibri" w:cs="Calibri"/>
          <w:sz w:val="2"/>
          <w:szCs w:val="2"/>
        </w:rPr>
      </w:pPr>
      <w:r>
        <w:rPr>
          <w:rFonts w:ascii="Calibri" w:eastAsia="Batang" w:hAnsi="Calibri" w:cs="Calibri"/>
          <w:sz w:val="2"/>
          <w:szCs w:val="2"/>
        </w:rPr>
        <w:pict w14:anchorId="7CF707BD">
          <v:rect id="_x0000_i1027" style="width:524.45pt;height:3pt;mso-position-vertical:absolute" o:hralign="center" o:hrstd="t" o:hrnoshade="t" o:hr="t" fillcolor="#4472c4 [3204]" stroked="f"/>
        </w:pict>
      </w:r>
    </w:p>
    <w:p w14:paraId="67CB780C" w14:textId="79F1DF3F" w:rsidR="00A77B3E" w:rsidRPr="0088374D" w:rsidRDefault="0955EC8D" w:rsidP="00006EB9">
      <w:pPr>
        <w:widowControl w:val="0"/>
        <w:tabs>
          <w:tab w:val="left" w:pos="5670"/>
          <w:tab w:val="left" w:pos="9072"/>
        </w:tabs>
        <w:jc w:val="both"/>
        <w:rPr>
          <w:rFonts w:ascii="Calibri" w:eastAsia="Batang" w:hAnsi="Calibri" w:cs="Calibri"/>
          <w:sz w:val="20"/>
          <w:szCs w:val="20"/>
        </w:rPr>
      </w:pPr>
      <w:r w:rsidRPr="0088374D">
        <w:rPr>
          <w:rFonts w:ascii="Calibri" w:eastAsia="Batang" w:hAnsi="Calibri" w:cs="Calibri"/>
          <w:sz w:val="20"/>
          <w:szCs w:val="20"/>
        </w:rPr>
        <w:t xml:space="preserve">Experienced multi-disciplinary professional with expertise in </w:t>
      </w:r>
      <w:r w:rsidRPr="00B808B4">
        <w:rPr>
          <w:rFonts w:ascii="Calibri" w:eastAsia="Batang" w:hAnsi="Calibri" w:cs="Calibri"/>
          <w:b/>
          <w:bCs/>
          <w:sz w:val="20"/>
          <w:szCs w:val="20"/>
        </w:rPr>
        <w:t>IT</w:t>
      </w:r>
      <w:r w:rsidRPr="0088374D">
        <w:rPr>
          <w:rFonts w:ascii="Calibri" w:eastAsia="Batang" w:hAnsi="Calibri" w:cs="Calibri"/>
          <w:sz w:val="20"/>
          <w:szCs w:val="20"/>
        </w:rPr>
        <w:t>,</w:t>
      </w:r>
      <w:r w:rsidR="008A79B7">
        <w:rPr>
          <w:rFonts w:ascii="Calibri" w:eastAsia="Batang" w:hAnsi="Calibri" w:cs="Calibri"/>
          <w:sz w:val="20"/>
          <w:szCs w:val="20"/>
        </w:rPr>
        <w:t xml:space="preserve"> </w:t>
      </w:r>
      <w:r w:rsidR="008A79B7" w:rsidRPr="008A79B7">
        <w:rPr>
          <w:rFonts w:ascii="Calibri" w:eastAsia="Batang" w:hAnsi="Calibri" w:cs="Calibri"/>
          <w:b/>
          <w:bCs/>
          <w:sz w:val="20"/>
          <w:szCs w:val="20"/>
        </w:rPr>
        <w:t>Analytics</w:t>
      </w:r>
      <w:r w:rsidR="008A79B7">
        <w:rPr>
          <w:rFonts w:ascii="Calibri" w:eastAsia="Batang" w:hAnsi="Calibri" w:cs="Calibri"/>
          <w:sz w:val="20"/>
          <w:szCs w:val="20"/>
        </w:rPr>
        <w:t>,</w:t>
      </w:r>
      <w:r w:rsidRPr="0088374D">
        <w:rPr>
          <w:rFonts w:ascii="Calibri" w:eastAsia="Batang" w:hAnsi="Calibri" w:cs="Calibri"/>
          <w:sz w:val="20"/>
          <w:szCs w:val="20"/>
        </w:rPr>
        <w:t xml:space="preserve"> </w:t>
      </w:r>
      <w:r w:rsidRPr="00B808B4">
        <w:rPr>
          <w:rFonts w:ascii="Calibri" w:eastAsia="Batang" w:hAnsi="Calibri" w:cs="Calibri"/>
          <w:b/>
          <w:bCs/>
          <w:sz w:val="20"/>
          <w:szCs w:val="20"/>
        </w:rPr>
        <w:t>Finance</w:t>
      </w:r>
      <w:r w:rsidRPr="0088374D">
        <w:rPr>
          <w:rFonts w:ascii="Calibri" w:eastAsia="Batang" w:hAnsi="Calibri" w:cs="Calibri"/>
          <w:sz w:val="20"/>
          <w:szCs w:val="20"/>
        </w:rPr>
        <w:t xml:space="preserve"> and </w:t>
      </w:r>
      <w:r w:rsidRPr="00B808B4">
        <w:rPr>
          <w:rFonts w:ascii="Calibri" w:eastAsia="Batang" w:hAnsi="Calibri" w:cs="Calibri"/>
          <w:b/>
          <w:bCs/>
          <w:sz w:val="20"/>
          <w:szCs w:val="20"/>
        </w:rPr>
        <w:t>Consultancy</w:t>
      </w:r>
      <w:r w:rsidR="00CE57F9" w:rsidRPr="00CE57F9">
        <w:rPr>
          <w:rFonts w:ascii="Calibri" w:eastAsia="Batang" w:hAnsi="Calibri" w:cs="Calibri"/>
          <w:sz w:val="20"/>
          <w:szCs w:val="20"/>
        </w:rPr>
        <w:t xml:space="preserve"> </w:t>
      </w:r>
      <w:r w:rsidR="00CE57F9">
        <w:rPr>
          <w:rFonts w:ascii="Calibri" w:eastAsia="Batang" w:hAnsi="Calibri" w:cs="Calibri"/>
          <w:sz w:val="20"/>
          <w:szCs w:val="20"/>
        </w:rPr>
        <w:t xml:space="preserve">with strong domain knowledge in </w:t>
      </w:r>
      <w:proofErr w:type="spellStart"/>
      <w:r w:rsidR="00CE57F9" w:rsidRPr="00CE57F9">
        <w:rPr>
          <w:rFonts w:ascii="Calibri" w:eastAsia="Batang" w:hAnsi="Calibri" w:cs="Calibri"/>
          <w:b/>
          <w:bCs/>
          <w:sz w:val="20"/>
          <w:szCs w:val="20"/>
        </w:rPr>
        <w:t>FinTec</w:t>
      </w:r>
      <w:proofErr w:type="spellEnd"/>
      <w:r w:rsidR="00ED781D">
        <w:rPr>
          <w:rFonts w:ascii="Calibri" w:eastAsia="Batang" w:hAnsi="Calibri" w:cs="Calibri"/>
          <w:sz w:val="20"/>
          <w:szCs w:val="20"/>
        </w:rPr>
        <w:t>. Desi</w:t>
      </w:r>
      <w:r w:rsidR="0089724A">
        <w:rPr>
          <w:rFonts w:ascii="Calibri" w:eastAsia="Batang" w:hAnsi="Calibri" w:cs="Calibri"/>
          <w:sz w:val="20"/>
          <w:szCs w:val="20"/>
        </w:rPr>
        <w:t xml:space="preserve">gned </w:t>
      </w:r>
      <w:r w:rsidR="007617C7">
        <w:rPr>
          <w:rFonts w:ascii="Calibri" w:eastAsia="Batang" w:hAnsi="Calibri" w:cs="Calibri"/>
          <w:sz w:val="20"/>
          <w:szCs w:val="20"/>
        </w:rPr>
        <w:t xml:space="preserve">and built </w:t>
      </w:r>
      <w:r w:rsidR="0089724A">
        <w:rPr>
          <w:rFonts w:ascii="Calibri" w:eastAsia="Batang" w:hAnsi="Calibri" w:cs="Calibri"/>
          <w:sz w:val="20"/>
          <w:szCs w:val="20"/>
        </w:rPr>
        <w:t xml:space="preserve">software </w:t>
      </w:r>
      <w:r w:rsidR="009B3929">
        <w:rPr>
          <w:rFonts w:ascii="Calibri" w:eastAsia="Batang" w:hAnsi="Calibri" w:cs="Calibri"/>
          <w:sz w:val="20"/>
          <w:szCs w:val="20"/>
        </w:rPr>
        <w:t xml:space="preserve">and other </w:t>
      </w:r>
      <w:r w:rsidR="0089724A">
        <w:rPr>
          <w:rFonts w:ascii="Calibri" w:eastAsia="Batang" w:hAnsi="Calibri" w:cs="Calibri"/>
          <w:sz w:val="20"/>
          <w:szCs w:val="20"/>
        </w:rPr>
        <w:t>products for leading Investment Companies.</w:t>
      </w:r>
      <w:r w:rsidR="00E4038F">
        <w:rPr>
          <w:rFonts w:ascii="Calibri" w:eastAsia="Batang" w:hAnsi="Calibri" w:cs="Calibri"/>
          <w:sz w:val="20"/>
          <w:szCs w:val="20"/>
        </w:rPr>
        <w:t xml:space="preserve"> Set up </w:t>
      </w:r>
      <w:r w:rsidRPr="00951D78">
        <w:rPr>
          <w:rFonts w:ascii="Calibri" w:eastAsia="Batang" w:hAnsi="Calibri" w:cs="Calibri"/>
          <w:b/>
          <w:bCs/>
          <w:sz w:val="20"/>
          <w:szCs w:val="20"/>
        </w:rPr>
        <w:t>Quantitative Research</w:t>
      </w:r>
      <w:r w:rsidRPr="0088374D">
        <w:rPr>
          <w:rFonts w:ascii="Calibri" w:eastAsia="Batang" w:hAnsi="Calibri" w:cs="Calibri"/>
          <w:sz w:val="20"/>
          <w:szCs w:val="20"/>
        </w:rPr>
        <w:t xml:space="preserve"> function at </w:t>
      </w:r>
      <w:r w:rsidRPr="00FB0CC3">
        <w:rPr>
          <w:rFonts w:ascii="Calibri" w:eastAsia="Batang" w:hAnsi="Calibri" w:cs="Calibri"/>
          <w:b/>
          <w:bCs/>
          <w:i/>
          <w:iCs/>
          <w:sz w:val="20"/>
          <w:szCs w:val="20"/>
        </w:rPr>
        <w:t xml:space="preserve">Crédit Agricole Asset Management Saudi </w:t>
      </w:r>
      <w:proofErr w:type="spellStart"/>
      <w:r w:rsidRPr="00FB0CC3">
        <w:rPr>
          <w:rFonts w:ascii="Calibri" w:eastAsia="Batang" w:hAnsi="Calibri" w:cs="Calibri"/>
          <w:b/>
          <w:bCs/>
          <w:i/>
          <w:iCs/>
          <w:sz w:val="20"/>
          <w:szCs w:val="20"/>
        </w:rPr>
        <w:t>Fransi</w:t>
      </w:r>
      <w:proofErr w:type="spellEnd"/>
      <w:r w:rsidR="00F114AE" w:rsidRPr="00FB0CC3">
        <w:rPr>
          <w:rFonts w:ascii="Calibri" w:eastAsia="Batang" w:hAnsi="Calibri" w:cs="Calibri"/>
          <w:b/>
          <w:bCs/>
          <w:i/>
          <w:iCs/>
          <w:sz w:val="20"/>
          <w:szCs w:val="20"/>
        </w:rPr>
        <w:t xml:space="preserve"> / Saudi </w:t>
      </w:r>
      <w:proofErr w:type="spellStart"/>
      <w:r w:rsidR="00F114AE" w:rsidRPr="00FB0CC3">
        <w:rPr>
          <w:rFonts w:ascii="Calibri" w:eastAsia="Batang" w:hAnsi="Calibri" w:cs="Calibri"/>
          <w:b/>
          <w:bCs/>
          <w:i/>
          <w:iCs/>
          <w:sz w:val="20"/>
          <w:szCs w:val="20"/>
        </w:rPr>
        <w:t>Fransi</w:t>
      </w:r>
      <w:proofErr w:type="spellEnd"/>
      <w:r w:rsidR="00F114AE" w:rsidRPr="00FB0CC3">
        <w:rPr>
          <w:rFonts w:ascii="Calibri" w:eastAsia="Batang" w:hAnsi="Calibri" w:cs="Calibri"/>
          <w:b/>
          <w:bCs/>
          <w:i/>
          <w:iCs/>
          <w:sz w:val="20"/>
          <w:szCs w:val="20"/>
        </w:rPr>
        <w:t xml:space="preserve"> </w:t>
      </w:r>
      <w:r w:rsidR="00FB0CC3" w:rsidRPr="00FB0CC3">
        <w:rPr>
          <w:rFonts w:ascii="Calibri" w:eastAsia="Batang" w:hAnsi="Calibri" w:cs="Calibri"/>
          <w:b/>
          <w:bCs/>
          <w:i/>
          <w:iCs/>
          <w:sz w:val="20"/>
          <w:szCs w:val="20"/>
        </w:rPr>
        <w:t>Capital</w:t>
      </w:r>
      <w:r w:rsidR="007D3271">
        <w:rPr>
          <w:rFonts w:ascii="Calibri" w:eastAsia="Batang" w:hAnsi="Calibri" w:cs="Calibri"/>
          <w:sz w:val="20"/>
          <w:szCs w:val="20"/>
        </w:rPr>
        <w:t xml:space="preserve">; </w:t>
      </w:r>
      <w:r w:rsidR="008C06E0">
        <w:rPr>
          <w:rFonts w:ascii="Calibri" w:eastAsia="Batang" w:hAnsi="Calibri" w:cs="Calibri"/>
          <w:sz w:val="20"/>
          <w:szCs w:val="20"/>
        </w:rPr>
        <w:t>also,</w:t>
      </w:r>
      <w:r w:rsidR="007D3271">
        <w:rPr>
          <w:rFonts w:ascii="Calibri" w:eastAsia="Batang" w:hAnsi="Calibri" w:cs="Calibri"/>
          <w:sz w:val="20"/>
          <w:szCs w:val="20"/>
        </w:rPr>
        <w:t xml:space="preserve"> managed </w:t>
      </w:r>
      <w:r w:rsidR="00E069A2" w:rsidRPr="008C06E0">
        <w:rPr>
          <w:rFonts w:ascii="Calibri" w:eastAsia="Batang" w:hAnsi="Calibri" w:cs="Calibri"/>
          <w:b/>
          <w:bCs/>
          <w:sz w:val="20"/>
          <w:szCs w:val="20"/>
        </w:rPr>
        <w:t>risk reporting</w:t>
      </w:r>
      <w:r w:rsidR="008F5A47">
        <w:rPr>
          <w:rFonts w:ascii="Calibri" w:eastAsia="Batang" w:hAnsi="Calibri" w:cs="Calibri"/>
          <w:sz w:val="20"/>
          <w:szCs w:val="20"/>
        </w:rPr>
        <w:t>, as well as,</w:t>
      </w:r>
      <w:r w:rsidR="00E069A2">
        <w:rPr>
          <w:rFonts w:ascii="Calibri" w:eastAsia="Batang" w:hAnsi="Calibri" w:cs="Calibri"/>
          <w:sz w:val="20"/>
          <w:szCs w:val="20"/>
        </w:rPr>
        <w:t xml:space="preserve"> </w:t>
      </w:r>
      <w:r w:rsidR="00E069A2" w:rsidRPr="00583A8D">
        <w:rPr>
          <w:rFonts w:ascii="Calibri" w:eastAsia="Batang" w:hAnsi="Calibri" w:cs="Calibri"/>
          <w:b/>
          <w:bCs/>
          <w:sz w:val="20"/>
          <w:szCs w:val="20"/>
        </w:rPr>
        <w:t xml:space="preserve">portfolio </w:t>
      </w:r>
      <w:r w:rsidR="008F5A47" w:rsidRPr="00583A8D">
        <w:rPr>
          <w:rFonts w:ascii="Calibri" w:eastAsia="Batang" w:hAnsi="Calibri" w:cs="Calibri"/>
          <w:b/>
          <w:bCs/>
          <w:sz w:val="20"/>
          <w:szCs w:val="20"/>
        </w:rPr>
        <w:t>performance evaluation</w:t>
      </w:r>
      <w:r w:rsidR="00583A8D">
        <w:rPr>
          <w:rFonts w:ascii="Calibri" w:eastAsia="Batang" w:hAnsi="Calibri" w:cs="Calibri"/>
          <w:sz w:val="20"/>
          <w:szCs w:val="20"/>
        </w:rPr>
        <w:t xml:space="preserve">, </w:t>
      </w:r>
      <w:r w:rsidR="00583A8D" w:rsidRPr="00583A8D">
        <w:rPr>
          <w:rFonts w:ascii="Calibri" w:eastAsia="Batang" w:hAnsi="Calibri" w:cs="Calibri"/>
          <w:b/>
          <w:bCs/>
          <w:sz w:val="20"/>
          <w:szCs w:val="20"/>
        </w:rPr>
        <w:t>attribution</w:t>
      </w:r>
      <w:r w:rsidR="008F5A47">
        <w:rPr>
          <w:rFonts w:ascii="Calibri" w:eastAsia="Batang" w:hAnsi="Calibri" w:cs="Calibri"/>
          <w:sz w:val="20"/>
          <w:szCs w:val="20"/>
        </w:rPr>
        <w:t xml:space="preserve"> and </w:t>
      </w:r>
      <w:r w:rsidR="00E069A2" w:rsidRPr="00583A8D">
        <w:rPr>
          <w:rFonts w:ascii="Calibri" w:eastAsia="Batang" w:hAnsi="Calibri" w:cs="Calibri"/>
          <w:b/>
          <w:bCs/>
          <w:sz w:val="20"/>
          <w:szCs w:val="20"/>
        </w:rPr>
        <w:t>analytics</w:t>
      </w:r>
      <w:r w:rsidR="00E4038F">
        <w:rPr>
          <w:rFonts w:ascii="Calibri" w:eastAsia="Batang" w:hAnsi="Calibri" w:cs="Calibri"/>
          <w:sz w:val="20"/>
          <w:szCs w:val="20"/>
        </w:rPr>
        <w:t>.</w:t>
      </w:r>
      <w:r w:rsidRPr="0088374D">
        <w:rPr>
          <w:rFonts w:ascii="Calibri" w:eastAsia="Batang" w:hAnsi="Calibri" w:cs="Calibri"/>
          <w:sz w:val="20"/>
          <w:szCs w:val="20"/>
        </w:rPr>
        <w:t xml:space="preserve"> </w:t>
      </w:r>
      <w:r w:rsidR="00E4038F">
        <w:rPr>
          <w:rFonts w:ascii="Calibri" w:eastAsia="Batang" w:hAnsi="Calibri" w:cs="Calibri"/>
          <w:sz w:val="20"/>
          <w:szCs w:val="20"/>
        </w:rPr>
        <w:t>P</w:t>
      </w:r>
      <w:r w:rsidRPr="0088374D">
        <w:rPr>
          <w:rFonts w:ascii="Calibri" w:eastAsia="Batang" w:hAnsi="Calibri" w:cs="Calibri"/>
          <w:sz w:val="20"/>
          <w:szCs w:val="20"/>
        </w:rPr>
        <w:t xml:space="preserve">revious experience </w:t>
      </w:r>
      <w:r w:rsidR="00E4038F">
        <w:rPr>
          <w:rFonts w:ascii="Calibri" w:eastAsia="Batang" w:hAnsi="Calibri" w:cs="Calibri"/>
          <w:sz w:val="20"/>
          <w:szCs w:val="20"/>
        </w:rPr>
        <w:t>includes working with</w:t>
      </w:r>
      <w:r w:rsidRPr="0088374D">
        <w:rPr>
          <w:rFonts w:ascii="Calibri" w:eastAsia="Batang" w:hAnsi="Calibri" w:cs="Calibri"/>
          <w:sz w:val="20"/>
          <w:szCs w:val="20"/>
        </w:rPr>
        <w:t xml:space="preserve"> large number of </w:t>
      </w:r>
      <w:r w:rsidRPr="0011436F">
        <w:rPr>
          <w:rFonts w:ascii="Calibri" w:eastAsia="Batang" w:hAnsi="Calibri" w:cs="Calibri"/>
          <w:b/>
          <w:bCs/>
          <w:sz w:val="20"/>
          <w:szCs w:val="20"/>
        </w:rPr>
        <w:t>Bulge Bracket Global Investment Banks</w:t>
      </w:r>
      <w:r w:rsidRPr="0088374D">
        <w:rPr>
          <w:rFonts w:ascii="Calibri" w:eastAsia="Batang" w:hAnsi="Calibri" w:cs="Calibri"/>
          <w:sz w:val="20"/>
          <w:szCs w:val="20"/>
        </w:rPr>
        <w:t xml:space="preserve"> and </w:t>
      </w:r>
      <w:r w:rsidRPr="0011436F">
        <w:rPr>
          <w:rFonts w:ascii="Calibri" w:eastAsia="Batang" w:hAnsi="Calibri" w:cs="Calibri"/>
          <w:b/>
          <w:bCs/>
          <w:sz w:val="20"/>
          <w:szCs w:val="20"/>
        </w:rPr>
        <w:t>Hedge Funds</w:t>
      </w:r>
      <w:r w:rsidRPr="0088374D">
        <w:rPr>
          <w:rFonts w:ascii="Calibri" w:eastAsia="Batang" w:hAnsi="Calibri" w:cs="Calibri"/>
          <w:sz w:val="20"/>
          <w:szCs w:val="20"/>
        </w:rPr>
        <w:t xml:space="preserve"> in both the </w:t>
      </w:r>
      <w:r w:rsidRPr="000D3D24">
        <w:rPr>
          <w:rFonts w:ascii="Calibri" w:eastAsia="Batang" w:hAnsi="Calibri" w:cs="Calibri"/>
          <w:b/>
          <w:bCs/>
          <w:sz w:val="20"/>
          <w:szCs w:val="20"/>
        </w:rPr>
        <w:t>Buy</w:t>
      </w:r>
      <w:r w:rsidRPr="0088374D">
        <w:rPr>
          <w:rFonts w:ascii="Calibri" w:eastAsia="Batang" w:hAnsi="Calibri" w:cs="Calibri"/>
          <w:sz w:val="20"/>
          <w:szCs w:val="20"/>
        </w:rPr>
        <w:t xml:space="preserve"> and </w:t>
      </w:r>
      <w:r w:rsidRPr="000D3D24">
        <w:rPr>
          <w:rFonts w:ascii="Calibri" w:eastAsia="Batang" w:hAnsi="Calibri" w:cs="Calibri"/>
          <w:b/>
          <w:bCs/>
          <w:sz w:val="20"/>
          <w:szCs w:val="20"/>
        </w:rPr>
        <w:t>Sell Side</w:t>
      </w:r>
      <w:r w:rsidRPr="0088374D">
        <w:rPr>
          <w:rFonts w:ascii="Calibri" w:eastAsia="Batang" w:hAnsi="Calibri" w:cs="Calibri"/>
          <w:sz w:val="20"/>
          <w:szCs w:val="20"/>
        </w:rPr>
        <w:t xml:space="preserve"> roles including development of </w:t>
      </w:r>
      <w:r w:rsidRPr="00153CF9">
        <w:rPr>
          <w:rFonts w:ascii="Calibri" w:eastAsia="Batang" w:hAnsi="Calibri" w:cs="Calibri"/>
          <w:b/>
          <w:bCs/>
          <w:sz w:val="20"/>
          <w:szCs w:val="20"/>
        </w:rPr>
        <w:t>Trading Strategies</w:t>
      </w:r>
      <w:r w:rsidRPr="0088374D">
        <w:rPr>
          <w:rFonts w:ascii="Calibri" w:eastAsia="Batang" w:hAnsi="Calibri" w:cs="Calibri"/>
          <w:sz w:val="20"/>
          <w:szCs w:val="20"/>
        </w:rPr>
        <w:t xml:space="preserve">, </w:t>
      </w:r>
      <w:r w:rsidRPr="00153CF9">
        <w:rPr>
          <w:rFonts w:ascii="Calibri" w:eastAsia="Batang" w:hAnsi="Calibri" w:cs="Calibri"/>
          <w:b/>
          <w:bCs/>
          <w:sz w:val="20"/>
          <w:szCs w:val="20"/>
        </w:rPr>
        <w:t>Risk Management</w:t>
      </w:r>
      <w:r w:rsidRPr="0088374D">
        <w:rPr>
          <w:rFonts w:ascii="Calibri" w:eastAsia="Batang" w:hAnsi="Calibri" w:cs="Calibri"/>
          <w:sz w:val="20"/>
          <w:szCs w:val="20"/>
        </w:rPr>
        <w:t xml:space="preserve">, </w:t>
      </w:r>
      <w:r w:rsidRPr="00153CF9">
        <w:rPr>
          <w:rFonts w:ascii="Calibri" w:eastAsia="Batang" w:hAnsi="Calibri" w:cs="Calibri"/>
          <w:b/>
          <w:bCs/>
          <w:sz w:val="20"/>
          <w:szCs w:val="20"/>
        </w:rPr>
        <w:t>TCA</w:t>
      </w:r>
      <w:r w:rsidRPr="0088374D">
        <w:rPr>
          <w:rFonts w:ascii="Calibri" w:eastAsia="Batang" w:hAnsi="Calibri" w:cs="Calibri"/>
          <w:sz w:val="20"/>
          <w:szCs w:val="20"/>
        </w:rPr>
        <w:t xml:space="preserve">, </w:t>
      </w:r>
      <w:r w:rsidRPr="00153CF9">
        <w:rPr>
          <w:rFonts w:ascii="Calibri" w:eastAsia="Batang" w:hAnsi="Calibri" w:cs="Calibri"/>
          <w:b/>
          <w:bCs/>
          <w:sz w:val="20"/>
          <w:szCs w:val="20"/>
        </w:rPr>
        <w:t>Electronic Trading</w:t>
      </w:r>
      <w:r w:rsidRPr="0088374D">
        <w:rPr>
          <w:rFonts w:ascii="Calibri" w:eastAsia="Batang" w:hAnsi="Calibri" w:cs="Calibri"/>
          <w:sz w:val="20"/>
          <w:szCs w:val="20"/>
        </w:rPr>
        <w:t xml:space="preserve">, covering </w:t>
      </w:r>
      <w:r w:rsidRPr="00153CF9">
        <w:rPr>
          <w:rFonts w:ascii="Calibri" w:eastAsia="Batang" w:hAnsi="Calibri" w:cs="Calibri"/>
          <w:b/>
          <w:bCs/>
          <w:sz w:val="20"/>
          <w:szCs w:val="20"/>
        </w:rPr>
        <w:t>equities</w:t>
      </w:r>
      <w:r w:rsidRPr="0088374D">
        <w:rPr>
          <w:rFonts w:ascii="Calibri" w:eastAsia="Batang" w:hAnsi="Calibri" w:cs="Calibri"/>
          <w:sz w:val="20"/>
          <w:szCs w:val="20"/>
        </w:rPr>
        <w:t xml:space="preserve">, </w:t>
      </w:r>
      <w:r w:rsidRPr="00153CF9">
        <w:rPr>
          <w:rFonts w:ascii="Calibri" w:eastAsia="Batang" w:hAnsi="Calibri" w:cs="Calibri"/>
          <w:b/>
          <w:bCs/>
          <w:sz w:val="20"/>
          <w:szCs w:val="20"/>
        </w:rPr>
        <w:t>derivatives</w:t>
      </w:r>
      <w:r w:rsidRPr="0088374D">
        <w:rPr>
          <w:rFonts w:ascii="Calibri" w:eastAsia="Batang" w:hAnsi="Calibri" w:cs="Calibri"/>
          <w:sz w:val="20"/>
          <w:szCs w:val="20"/>
        </w:rPr>
        <w:t xml:space="preserve"> and </w:t>
      </w:r>
      <w:r w:rsidRPr="00153CF9">
        <w:rPr>
          <w:rFonts w:ascii="Calibri" w:eastAsia="Batang" w:hAnsi="Calibri" w:cs="Calibri"/>
          <w:b/>
          <w:bCs/>
          <w:sz w:val="20"/>
          <w:szCs w:val="20"/>
        </w:rPr>
        <w:t>ETFs</w:t>
      </w:r>
      <w:r w:rsidRPr="0088374D">
        <w:rPr>
          <w:rFonts w:ascii="Calibri" w:eastAsia="Batang" w:hAnsi="Calibri" w:cs="Calibri"/>
          <w:sz w:val="20"/>
          <w:szCs w:val="20"/>
        </w:rPr>
        <w:t>. Also having a well-seasoned experience in</w:t>
      </w:r>
      <w:r w:rsidR="00E54069">
        <w:rPr>
          <w:rFonts w:ascii="Calibri" w:eastAsia="Batang" w:hAnsi="Calibri" w:cs="Calibri"/>
          <w:sz w:val="20"/>
          <w:szCs w:val="20"/>
        </w:rPr>
        <w:t xml:space="preserve"> </w:t>
      </w:r>
      <w:r w:rsidR="00E54069" w:rsidRPr="00153CF9">
        <w:rPr>
          <w:rFonts w:ascii="Calibri" w:eastAsia="Batang" w:hAnsi="Calibri" w:cs="Calibri"/>
          <w:b/>
          <w:bCs/>
          <w:sz w:val="20"/>
          <w:szCs w:val="20"/>
        </w:rPr>
        <w:t>IT</w:t>
      </w:r>
      <w:r w:rsidRPr="0088374D">
        <w:rPr>
          <w:rFonts w:ascii="Calibri" w:eastAsia="Batang" w:hAnsi="Calibri" w:cs="Calibri"/>
          <w:sz w:val="20"/>
          <w:szCs w:val="20"/>
        </w:rPr>
        <w:t xml:space="preserve"> </w:t>
      </w:r>
      <w:r w:rsidR="00E54069">
        <w:rPr>
          <w:rFonts w:ascii="Calibri" w:eastAsia="Batang" w:hAnsi="Calibri" w:cs="Calibri"/>
          <w:sz w:val="20"/>
          <w:szCs w:val="20"/>
        </w:rPr>
        <w:t>(</w:t>
      </w:r>
      <w:r w:rsidRPr="0054409D">
        <w:rPr>
          <w:rFonts w:ascii="Calibri" w:eastAsia="Batang" w:hAnsi="Calibri" w:cs="Calibri"/>
          <w:b/>
          <w:bCs/>
          <w:sz w:val="20"/>
          <w:szCs w:val="20"/>
        </w:rPr>
        <w:t>programming</w:t>
      </w:r>
      <w:r w:rsidRPr="0088374D">
        <w:rPr>
          <w:rFonts w:ascii="Calibri" w:eastAsia="Batang" w:hAnsi="Calibri" w:cs="Calibri"/>
          <w:sz w:val="20"/>
          <w:szCs w:val="20"/>
        </w:rPr>
        <w:t xml:space="preserve">, </w:t>
      </w:r>
      <w:r w:rsidRPr="0054409D">
        <w:rPr>
          <w:rFonts w:ascii="Calibri" w:eastAsia="Batang" w:hAnsi="Calibri" w:cs="Calibri"/>
          <w:b/>
          <w:bCs/>
          <w:sz w:val="20"/>
          <w:szCs w:val="20"/>
        </w:rPr>
        <w:t>database</w:t>
      </w:r>
      <w:r w:rsidRPr="0088374D">
        <w:rPr>
          <w:rFonts w:ascii="Calibri" w:eastAsia="Batang" w:hAnsi="Calibri" w:cs="Calibri"/>
          <w:sz w:val="20"/>
          <w:szCs w:val="20"/>
        </w:rPr>
        <w:t xml:space="preserve">, </w:t>
      </w:r>
      <w:r w:rsidR="00B804A6" w:rsidRPr="0088374D">
        <w:rPr>
          <w:rFonts w:ascii="Calibri" w:eastAsia="Batang" w:hAnsi="Calibri" w:cs="Calibri"/>
          <w:sz w:val="20"/>
          <w:szCs w:val="20"/>
        </w:rPr>
        <w:t xml:space="preserve">and </w:t>
      </w:r>
      <w:r w:rsidRPr="0054409D">
        <w:rPr>
          <w:rFonts w:ascii="Calibri" w:eastAsia="Batang" w:hAnsi="Calibri" w:cs="Calibri"/>
          <w:b/>
          <w:bCs/>
          <w:sz w:val="20"/>
          <w:szCs w:val="20"/>
        </w:rPr>
        <w:t>analytics</w:t>
      </w:r>
      <w:r w:rsidR="00E54069">
        <w:rPr>
          <w:rFonts w:ascii="Calibri" w:eastAsia="Batang" w:hAnsi="Calibri" w:cs="Calibri"/>
          <w:sz w:val="20"/>
          <w:szCs w:val="20"/>
        </w:rPr>
        <w:t>)</w:t>
      </w:r>
      <w:r w:rsidRPr="0088374D">
        <w:rPr>
          <w:rFonts w:ascii="Calibri" w:eastAsia="Batang" w:hAnsi="Calibri" w:cs="Calibri"/>
          <w:sz w:val="20"/>
          <w:szCs w:val="20"/>
        </w:rPr>
        <w:t xml:space="preserve">. </w:t>
      </w:r>
    </w:p>
    <w:p w14:paraId="61386885" w14:textId="77777777" w:rsidR="00C569CD" w:rsidRPr="003C2392" w:rsidRDefault="00C569CD" w:rsidP="00006EB9">
      <w:pPr>
        <w:widowControl w:val="0"/>
        <w:tabs>
          <w:tab w:val="left" w:pos="5670"/>
          <w:tab w:val="left" w:pos="9072"/>
        </w:tabs>
        <w:spacing w:line="240" w:lineRule="auto"/>
        <w:jc w:val="both"/>
        <w:rPr>
          <w:rFonts w:ascii="Calibri" w:eastAsia="Batang" w:hAnsi="Calibri" w:cs="Calibri"/>
          <w:sz w:val="6"/>
          <w:szCs w:val="6"/>
        </w:rPr>
      </w:pPr>
    </w:p>
    <w:p w14:paraId="008A7A3F" w14:textId="77777777" w:rsidR="00A77B3E" w:rsidRPr="0088374D" w:rsidRDefault="6127B7D4" w:rsidP="00006EB9">
      <w:pPr>
        <w:widowControl w:val="0"/>
        <w:tabs>
          <w:tab w:val="left" w:pos="5670"/>
          <w:tab w:val="left" w:pos="9072"/>
        </w:tabs>
        <w:jc w:val="both"/>
        <w:rPr>
          <w:rFonts w:ascii="Calibri" w:eastAsia="Batang" w:hAnsi="Calibri" w:cs="Calibri"/>
          <w:sz w:val="20"/>
          <w:szCs w:val="20"/>
        </w:rPr>
      </w:pPr>
      <w:r w:rsidRPr="0088374D">
        <w:rPr>
          <w:rFonts w:ascii="Calibri" w:eastAsia="Batang" w:hAnsi="Calibri" w:cs="Calibri"/>
          <w:sz w:val="20"/>
          <w:szCs w:val="20"/>
        </w:rPr>
        <w:t xml:space="preserve">Seeking opportunities to further experience and acumen in </w:t>
      </w:r>
      <w:r w:rsidRPr="0054409D">
        <w:rPr>
          <w:rFonts w:ascii="Calibri" w:eastAsia="Batang" w:hAnsi="Calibri" w:cs="Calibri"/>
          <w:b/>
          <w:bCs/>
          <w:sz w:val="20"/>
          <w:szCs w:val="20"/>
        </w:rPr>
        <w:t>senior management</w:t>
      </w:r>
      <w:r w:rsidRPr="0088374D">
        <w:rPr>
          <w:rFonts w:ascii="Calibri" w:eastAsia="Batang" w:hAnsi="Calibri" w:cs="Calibri"/>
          <w:sz w:val="20"/>
          <w:szCs w:val="20"/>
        </w:rPr>
        <w:t xml:space="preserve">, </w:t>
      </w:r>
      <w:r w:rsidRPr="0054409D">
        <w:rPr>
          <w:rFonts w:ascii="Calibri" w:eastAsia="Batang" w:hAnsi="Calibri" w:cs="Calibri"/>
          <w:b/>
          <w:bCs/>
          <w:sz w:val="20"/>
          <w:szCs w:val="20"/>
        </w:rPr>
        <w:t>product planning</w:t>
      </w:r>
      <w:r w:rsidRPr="0088374D">
        <w:rPr>
          <w:rFonts w:ascii="Calibri" w:eastAsia="Batang" w:hAnsi="Calibri" w:cs="Calibri"/>
          <w:sz w:val="20"/>
          <w:szCs w:val="20"/>
        </w:rPr>
        <w:t xml:space="preserve"> and </w:t>
      </w:r>
      <w:r w:rsidRPr="0054409D">
        <w:rPr>
          <w:rFonts w:ascii="Calibri" w:eastAsia="Batang" w:hAnsi="Calibri" w:cs="Calibri"/>
          <w:b/>
          <w:bCs/>
          <w:sz w:val="20"/>
          <w:szCs w:val="20"/>
        </w:rPr>
        <w:t>development</w:t>
      </w:r>
      <w:r w:rsidRPr="0088374D">
        <w:rPr>
          <w:rFonts w:ascii="Calibri" w:eastAsia="Batang" w:hAnsi="Calibri" w:cs="Calibri"/>
          <w:sz w:val="20"/>
          <w:szCs w:val="20"/>
        </w:rPr>
        <w:t xml:space="preserve">, </w:t>
      </w:r>
      <w:r w:rsidRPr="0054409D">
        <w:rPr>
          <w:rFonts w:ascii="Calibri" w:eastAsia="Batang" w:hAnsi="Calibri" w:cs="Calibri"/>
          <w:b/>
          <w:bCs/>
          <w:sz w:val="20"/>
          <w:szCs w:val="20"/>
        </w:rPr>
        <w:t>new venture</w:t>
      </w:r>
      <w:r w:rsidRPr="0088374D">
        <w:rPr>
          <w:rFonts w:ascii="Calibri" w:eastAsia="Batang" w:hAnsi="Calibri" w:cs="Calibri"/>
          <w:sz w:val="20"/>
          <w:szCs w:val="20"/>
        </w:rPr>
        <w:t xml:space="preserve"> and </w:t>
      </w:r>
      <w:r w:rsidRPr="0054409D">
        <w:rPr>
          <w:rFonts w:ascii="Calibri" w:eastAsia="Batang" w:hAnsi="Calibri" w:cs="Calibri"/>
          <w:b/>
          <w:bCs/>
          <w:sz w:val="20"/>
          <w:szCs w:val="20"/>
        </w:rPr>
        <w:t>business development</w:t>
      </w:r>
      <w:r w:rsidRPr="0088374D">
        <w:rPr>
          <w:rFonts w:ascii="Calibri" w:eastAsia="Batang" w:hAnsi="Calibri" w:cs="Calibri"/>
          <w:sz w:val="20"/>
          <w:szCs w:val="20"/>
        </w:rPr>
        <w:t>.</w:t>
      </w:r>
    </w:p>
    <w:p w14:paraId="31017DD1" w14:textId="10E32B7E" w:rsidR="00A77B3E" w:rsidRPr="0088374D" w:rsidRDefault="00E2632C" w:rsidP="00006EB9">
      <w:pPr>
        <w:widowControl w:val="0"/>
        <w:tabs>
          <w:tab w:val="left" w:pos="5670"/>
          <w:tab w:val="left" w:pos="9072"/>
        </w:tabs>
        <w:spacing w:line="240" w:lineRule="auto"/>
        <w:jc w:val="both"/>
        <w:rPr>
          <w:rFonts w:ascii="Calibri" w:eastAsia="Batang" w:hAnsi="Calibri" w:cs="Calibri"/>
          <w:sz w:val="2"/>
          <w:szCs w:val="2"/>
        </w:rPr>
      </w:pPr>
      <w:r>
        <w:rPr>
          <w:rFonts w:ascii="Calibri" w:eastAsia="Batang" w:hAnsi="Calibri" w:cs="Calibri"/>
          <w:sz w:val="2"/>
          <w:szCs w:val="2"/>
        </w:rPr>
        <w:pict w14:anchorId="6EA937A0">
          <v:rect id="_x0000_i1028" style="width:524.45pt;height:3pt;mso-position-vertical:absolute" o:hralign="center" o:hrstd="t" o:hrnoshade="t" o:hr="t" fillcolor="#4472c4 [3204]" stroked="f"/>
        </w:pict>
      </w:r>
    </w:p>
    <w:p w14:paraId="3B55B8A3" w14:textId="337F8CCE" w:rsidR="00A77B3E" w:rsidRPr="0088374D" w:rsidRDefault="0002249C" w:rsidP="00006EB9">
      <w:pPr>
        <w:widowControl w:val="0"/>
        <w:tabs>
          <w:tab w:val="left" w:pos="5670"/>
          <w:tab w:val="left" w:pos="9072"/>
        </w:tabs>
        <w:spacing w:line="240" w:lineRule="auto"/>
        <w:jc w:val="both"/>
        <w:rPr>
          <w:rFonts w:ascii="Calibri" w:eastAsia="Batang" w:hAnsi="Calibri" w:cs="Calibri"/>
          <w:b/>
          <w:bCs/>
          <w:i/>
          <w:iCs/>
          <w:smallCaps/>
          <w:sz w:val="20"/>
          <w:szCs w:val="20"/>
        </w:rPr>
      </w:pPr>
      <w:r w:rsidRPr="0088374D">
        <w:rPr>
          <w:rFonts w:ascii="Calibri" w:eastAsia="MS Mincho" w:hAnsi="Calibri" w:cs="Calibri"/>
          <w:sz w:val="20"/>
          <w:szCs w:val="20"/>
        </w:rPr>
        <w:t>•</w:t>
      </w:r>
      <w:r>
        <w:rPr>
          <w:rFonts w:ascii="Calibri" w:eastAsia="MS Mincho" w:hAnsi="Calibri" w:cs="Calibri"/>
          <w:sz w:val="20"/>
          <w:szCs w:val="20"/>
        </w:rPr>
        <w:t xml:space="preserve"> </w:t>
      </w:r>
      <w:r w:rsidR="6127B7D4" w:rsidRPr="0088374D">
        <w:rPr>
          <w:rFonts w:ascii="Calibri" w:eastAsia="Batang" w:hAnsi="Calibri" w:cs="Calibri"/>
          <w:b/>
          <w:bCs/>
          <w:i/>
          <w:iCs/>
          <w:smallCaps/>
          <w:sz w:val="20"/>
          <w:szCs w:val="20"/>
        </w:rPr>
        <w:t>Areas of Expertise</w:t>
      </w:r>
      <w:r>
        <w:rPr>
          <w:rFonts w:ascii="Calibri" w:eastAsia="Batang" w:hAnsi="Calibri" w:cs="Calibri"/>
          <w:b/>
          <w:bCs/>
          <w:i/>
          <w:iCs/>
          <w:smallCaps/>
          <w:sz w:val="20"/>
          <w:szCs w:val="20"/>
        </w:rPr>
        <w:t xml:space="preserve"> </w:t>
      </w:r>
      <w:r w:rsidRPr="0088374D">
        <w:rPr>
          <w:rFonts w:ascii="Calibri" w:eastAsia="MS Mincho" w:hAnsi="Calibri" w:cs="Calibri"/>
          <w:sz w:val="20"/>
          <w:szCs w:val="20"/>
        </w:rPr>
        <w:t>•</w:t>
      </w:r>
    </w:p>
    <w:p w14:paraId="204268B4" w14:textId="390C364C" w:rsidR="007D495E" w:rsidRPr="0088374D" w:rsidRDefault="00E2632C" w:rsidP="00006EB9">
      <w:pPr>
        <w:widowControl w:val="0"/>
        <w:tabs>
          <w:tab w:val="left" w:pos="5670"/>
          <w:tab w:val="left" w:pos="9072"/>
        </w:tabs>
        <w:spacing w:line="240" w:lineRule="auto"/>
        <w:jc w:val="both"/>
        <w:rPr>
          <w:rFonts w:ascii="Calibri" w:eastAsia="Batang" w:hAnsi="Calibri" w:cs="Calibri"/>
          <w:sz w:val="2"/>
          <w:szCs w:val="2"/>
        </w:rPr>
      </w:pPr>
      <w:r>
        <w:rPr>
          <w:rFonts w:ascii="Calibri" w:eastAsia="Batang" w:hAnsi="Calibri" w:cs="Calibri"/>
          <w:sz w:val="2"/>
          <w:szCs w:val="2"/>
        </w:rPr>
        <w:pict w14:anchorId="17DFC2C5">
          <v:rect id="_x0000_i1029" style="width:524.45pt;height:3pt;mso-position-vertical:absolute" o:hralign="center" o:hrstd="t" o:hrnoshade="t" o:hr="t" fillcolor="#4472c4 [3204]" stroked="f"/>
        </w:pict>
      </w:r>
    </w:p>
    <w:p w14:paraId="495DA1BE" w14:textId="5407577B" w:rsidR="00A77B3E" w:rsidRPr="0088374D" w:rsidRDefault="6127B7D4" w:rsidP="00576C9E">
      <w:pPr>
        <w:widowControl w:val="0"/>
        <w:tabs>
          <w:tab w:val="left" w:pos="5670"/>
          <w:tab w:val="left" w:pos="9072"/>
        </w:tabs>
        <w:jc w:val="both"/>
        <w:rPr>
          <w:rFonts w:ascii="Calibri" w:eastAsia="Batang" w:hAnsi="Calibri" w:cs="Calibri"/>
          <w:sz w:val="20"/>
          <w:szCs w:val="20"/>
        </w:rPr>
      </w:pPr>
      <w:r w:rsidRPr="00E23435">
        <w:rPr>
          <w:rFonts w:ascii="Calibri" w:eastAsia="Batang" w:hAnsi="Calibri" w:cs="Calibri"/>
          <w:b/>
          <w:bCs/>
          <w:smallCaps/>
          <w:sz w:val="20"/>
          <w:szCs w:val="20"/>
        </w:rPr>
        <w:t>Finance</w:t>
      </w:r>
      <w:r w:rsidRPr="0088374D">
        <w:rPr>
          <w:rFonts w:ascii="Calibri" w:eastAsia="Batang" w:hAnsi="Calibri" w:cs="Calibri"/>
          <w:sz w:val="20"/>
          <w:szCs w:val="20"/>
        </w:rPr>
        <w:t xml:space="preserve">: </w:t>
      </w:r>
      <w:r w:rsidRPr="0088374D">
        <w:rPr>
          <w:rFonts w:ascii="Calibri" w:eastAsia="MS Mincho" w:hAnsi="Calibri" w:cs="Calibri"/>
          <w:sz w:val="20"/>
          <w:szCs w:val="20"/>
        </w:rPr>
        <w:t>•</w:t>
      </w:r>
      <w:r w:rsidRPr="0088374D">
        <w:rPr>
          <w:rFonts w:ascii="Calibri" w:eastAsia="Batang" w:hAnsi="Calibri" w:cs="Calibri"/>
          <w:sz w:val="20"/>
          <w:szCs w:val="20"/>
        </w:rPr>
        <w:t xml:space="preserve"> Portfolio optimisation </w:t>
      </w:r>
      <w:r w:rsidRPr="0088374D">
        <w:rPr>
          <w:rFonts w:ascii="Calibri" w:eastAsia="MS Mincho" w:hAnsi="Calibri" w:cs="Calibri"/>
          <w:sz w:val="20"/>
          <w:szCs w:val="20"/>
        </w:rPr>
        <w:t>•</w:t>
      </w:r>
      <w:r w:rsidRPr="0088374D">
        <w:rPr>
          <w:rFonts w:ascii="Calibri" w:eastAsia="Batang" w:hAnsi="Calibri" w:cs="Calibri"/>
          <w:sz w:val="20"/>
          <w:szCs w:val="20"/>
        </w:rPr>
        <w:t xml:space="preserve"> Quant Equity </w:t>
      </w:r>
      <w:r w:rsidRPr="0088374D">
        <w:rPr>
          <w:rFonts w:ascii="Calibri" w:eastAsia="MS Mincho" w:hAnsi="Calibri" w:cs="Calibri"/>
          <w:sz w:val="20"/>
          <w:szCs w:val="20"/>
        </w:rPr>
        <w:t>•</w:t>
      </w:r>
      <w:r w:rsidRPr="0088374D">
        <w:rPr>
          <w:rFonts w:ascii="Calibri" w:eastAsia="Batang" w:hAnsi="Calibri" w:cs="Calibri"/>
          <w:sz w:val="20"/>
          <w:szCs w:val="20"/>
        </w:rPr>
        <w:t xml:space="preserve"> Active and Passive Portfolio Management </w:t>
      </w:r>
      <w:r w:rsidRPr="0088374D">
        <w:rPr>
          <w:rFonts w:ascii="Calibri" w:eastAsia="MS Mincho" w:hAnsi="Calibri" w:cs="Calibri"/>
          <w:sz w:val="20"/>
          <w:szCs w:val="20"/>
        </w:rPr>
        <w:t>•</w:t>
      </w:r>
      <w:r w:rsidRPr="0088374D">
        <w:rPr>
          <w:rFonts w:ascii="Calibri" w:eastAsia="Batang" w:hAnsi="Calibri" w:cs="Calibri"/>
          <w:sz w:val="20"/>
          <w:szCs w:val="20"/>
        </w:rPr>
        <w:t xml:space="preserve"> Risk management </w:t>
      </w:r>
      <w:r w:rsidRPr="0088374D">
        <w:rPr>
          <w:rFonts w:ascii="Calibri" w:eastAsia="MS Mincho" w:hAnsi="Calibri" w:cs="Calibri"/>
          <w:sz w:val="20"/>
          <w:szCs w:val="20"/>
        </w:rPr>
        <w:t>•</w:t>
      </w:r>
      <w:r w:rsidRPr="0088374D">
        <w:rPr>
          <w:rFonts w:ascii="Calibri" w:eastAsia="Batang" w:hAnsi="Calibri" w:cs="Calibri"/>
          <w:sz w:val="20"/>
          <w:szCs w:val="20"/>
        </w:rPr>
        <w:t xml:space="preserve"> Transaction Cost Analysis (TCA) </w:t>
      </w:r>
      <w:r w:rsidRPr="0088374D">
        <w:rPr>
          <w:rFonts w:ascii="Calibri" w:eastAsia="MS Mincho" w:hAnsi="Calibri" w:cs="Calibri"/>
          <w:sz w:val="20"/>
          <w:szCs w:val="20"/>
        </w:rPr>
        <w:t>•</w:t>
      </w:r>
      <w:r w:rsidRPr="0088374D">
        <w:rPr>
          <w:rFonts w:ascii="Calibri" w:eastAsia="Batang" w:hAnsi="Calibri" w:cs="Calibri"/>
          <w:sz w:val="20"/>
          <w:szCs w:val="20"/>
        </w:rPr>
        <w:t xml:space="preserve"> Financial Modelling </w:t>
      </w:r>
      <w:r w:rsidRPr="0088374D">
        <w:rPr>
          <w:rFonts w:ascii="Calibri" w:eastAsia="MS Mincho" w:hAnsi="Calibri" w:cs="Calibri"/>
          <w:sz w:val="20"/>
          <w:szCs w:val="20"/>
        </w:rPr>
        <w:t>•</w:t>
      </w:r>
      <w:r w:rsidRPr="0088374D">
        <w:rPr>
          <w:rFonts w:ascii="Calibri" w:eastAsia="Batang" w:hAnsi="Calibri" w:cs="Calibri"/>
          <w:sz w:val="20"/>
          <w:szCs w:val="20"/>
        </w:rPr>
        <w:t xml:space="preserve"> Trading Systems </w:t>
      </w:r>
      <w:r w:rsidRPr="0088374D">
        <w:rPr>
          <w:rFonts w:ascii="Calibri" w:eastAsia="MS Mincho" w:hAnsi="Calibri" w:cs="Calibri"/>
          <w:sz w:val="20"/>
          <w:szCs w:val="20"/>
        </w:rPr>
        <w:t>•</w:t>
      </w:r>
      <w:r w:rsidRPr="0088374D">
        <w:rPr>
          <w:rFonts w:ascii="Calibri" w:eastAsia="Batang" w:hAnsi="Calibri" w:cs="Calibri"/>
          <w:sz w:val="20"/>
          <w:szCs w:val="20"/>
        </w:rPr>
        <w:t xml:space="preserve"> Factor Modelling </w:t>
      </w:r>
      <w:r w:rsidRPr="0088374D">
        <w:rPr>
          <w:rFonts w:ascii="Calibri" w:eastAsia="MS Mincho" w:hAnsi="Calibri" w:cs="Calibri"/>
          <w:sz w:val="20"/>
          <w:szCs w:val="20"/>
        </w:rPr>
        <w:t>•</w:t>
      </w:r>
      <w:r w:rsidRPr="0088374D">
        <w:rPr>
          <w:rFonts w:ascii="Calibri" w:eastAsia="Batang" w:hAnsi="Calibri" w:cs="Calibri"/>
          <w:sz w:val="20"/>
          <w:szCs w:val="20"/>
        </w:rPr>
        <w:t xml:space="preserve"> Attribution Analysis </w:t>
      </w:r>
      <w:r w:rsidRPr="0088374D">
        <w:rPr>
          <w:rFonts w:ascii="Calibri" w:eastAsia="MS Mincho" w:hAnsi="Calibri" w:cs="Calibri"/>
          <w:sz w:val="20"/>
          <w:szCs w:val="20"/>
        </w:rPr>
        <w:t>•</w:t>
      </w:r>
      <w:r w:rsidRPr="0088374D">
        <w:rPr>
          <w:rFonts w:ascii="Calibri" w:eastAsia="Batang" w:hAnsi="Calibri" w:cs="Calibri"/>
          <w:sz w:val="20"/>
          <w:szCs w:val="20"/>
        </w:rPr>
        <w:t xml:space="preserve"> Analytics </w:t>
      </w:r>
      <w:r w:rsidRPr="0088374D">
        <w:rPr>
          <w:rFonts w:ascii="Calibri" w:eastAsia="MS Mincho" w:hAnsi="Calibri" w:cs="Calibri"/>
          <w:sz w:val="20"/>
          <w:szCs w:val="20"/>
        </w:rPr>
        <w:t>•</w:t>
      </w:r>
      <w:r w:rsidRPr="0088374D">
        <w:rPr>
          <w:rFonts w:ascii="Calibri" w:eastAsia="Batang" w:hAnsi="Calibri" w:cs="Calibri"/>
          <w:sz w:val="20"/>
          <w:szCs w:val="20"/>
        </w:rPr>
        <w:t xml:space="preserve"> Option Trading </w:t>
      </w:r>
      <w:r w:rsidRPr="0088374D">
        <w:rPr>
          <w:rFonts w:ascii="Calibri" w:eastAsia="MS Mincho" w:hAnsi="Calibri" w:cs="Calibri"/>
          <w:sz w:val="20"/>
          <w:szCs w:val="20"/>
        </w:rPr>
        <w:t>•</w:t>
      </w:r>
      <w:r w:rsidRPr="0088374D">
        <w:rPr>
          <w:rFonts w:ascii="Calibri" w:eastAsia="Batang" w:hAnsi="Calibri" w:cs="Calibri"/>
          <w:sz w:val="20"/>
          <w:szCs w:val="20"/>
        </w:rPr>
        <w:t xml:space="preserve"> Electronic Trading </w:t>
      </w:r>
      <w:r w:rsidRPr="0088374D">
        <w:rPr>
          <w:rFonts w:ascii="Calibri" w:eastAsia="MS Mincho" w:hAnsi="Calibri" w:cs="Calibri"/>
          <w:sz w:val="20"/>
          <w:szCs w:val="20"/>
        </w:rPr>
        <w:t>•</w:t>
      </w:r>
      <w:r w:rsidRPr="0088374D">
        <w:rPr>
          <w:rFonts w:ascii="Calibri" w:eastAsia="Batang" w:hAnsi="Calibri" w:cs="Calibri"/>
          <w:sz w:val="20"/>
          <w:szCs w:val="20"/>
        </w:rPr>
        <w:t xml:space="preserve"> Market Microstructure </w:t>
      </w:r>
      <w:r w:rsidRPr="0088374D">
        <w:rPr>
          <w:rFonts w:ascii="Calibri" w:eastAsia="MS Mincho" w:hAnsi="Calibri" w:cs="Calibri"/>
          <w:sz w:val="20"/>
          <w:szCs w:val="20"/>
        </w:rPr>
        <w:t>•</w:t>
      </w:r>
      <w:r w:rsidRPr="0088374D">
        <w:rPr>
          <w:rFonts w:ascii="Calibri" w:eastAsia="Batang" w:hAnsi="Calibri" w:cs="Calibri"/>
          <w:sz w:val="20"/>
          <w:szCs w:val="20"/>
        </w:rPr>
        <w:t xml:space="preserve"> Market Making </w:t>
      </w:r>
      <w:r w:rsidRPr="0088374D">
        <w:rPr>
          <w:rFonts w:ascii="Calibri" w:eastAsia="MS Mincho" w:hAnsi="Calibri" w:cs="Calibri"/>
          <w:sz w:val="20"/>
          <w:szCs w:val="20"/>
        </w:rPr>
        <w:t>•</w:t>
      </w:r>
    </w:p>
    <w:p w14:paraId="37645FAD" w14:textId="211E5C83" w:rsidR="00A77B3E" w:rsidRPr="0088374D" w:rsidRDefault="00E2632C" w:rsidP="0034391D">
      <w:pPr>
        <w:widowControl w:val="0"/>
        <w:tabs>
          <w:tab w:val="left" w:pos="5670"/>
          <w:tab w:val="left" w:pos="9072"/>
        </w:tabs>
        <w:jc w:val="both"/>
        <w:rPr>
          <w:rFonts w:ascii="Calibri" w:eastAsia="Batang" w:hAnsi="Calibri" w:cs="Calibri"/>
          <w:b/>
          <w:bCs/>
          <w:sz w:val="2"/>
          <w:szCs w:val="2"/>
        </w:rPr>
      </w:pPr>
      <w:r>
        <w:rPr>
          <w:rFonts w:ascii="Calibri" w:eastAsia="Batang" w:hAnsi="Calibri" w:cs="Calibri"/>
          <w:sz w:val="2"/>
          <w:szCs w:val="2"/>
        </w:rPr>
        <w:pict w14:anchorId="21A5ACC7">
          <v:rect id="_x0000_i1030" style="width:523.3pt;height:1pt;mso-position-vertical:absolute" o:hralign="center" o:hrstd="t" o:hrnoshade="t" o:hr="t" fillcolor="#5b9bd5 [3208]" stroked="f"/>
        </w:pict>
      </w:r>
      <w:r w:rsidR="00035CDF" w:rsidRPr="00E23435">
        <w:rPr>
          <w:rFonts w:ascii="Calibri" w:eastAsia="Batang" w:hAnsi="Calibri" w:cs="Calibri"/>
          <w:b/>
          <w:bCs/>
          <w:smallCaps/>
          <w:sz w:val="20"/>
          <w:szCs w:val="20"/>
        </w:rPr>
        <w:t>Technology</w:t>
      </w:r>
      <w:r w:rsidR="00472343" w:rsidRPr="0088374D">
        <w:rPr>
          <w:rFonts w:ascii="Calibri" w:eastAsia="Batang" w:hAnsi="Calibri" w:cs="Calibri"/>
          <w:sz w:val="20"/>
          <w:szCs w:val="20"/>
        </w:rPr>
        <w:t>:</w:t>
      </w:r>
      <w:r w:rsidR="0955EC8D" w:rsidRPr="0088374D">
        <w:rPr>
          <w:rFonts w:ascii="Calibri" w:eastAsia="Batang" w:hAnsi="Calibri" w:cs="Calibri"/>
          <w:sz w:val="20"/>
          <w:szCs w:val="20"/>
        </w:rPr>
        <w:t xml:space="preserve"> </w:t>
      </w:r>
      <w:r w:rsidR="0955EC8D" w:rsidRPr="0088374D">
        <w:rPr>
          <w:rFonts w:ascii="Calibri" w:eastAsia="MS Mincho" w:hAnsi="Calibri" w:cs="Calibri"/>
          <w:sz w:val="20"/>
          <w:szCs w:val="20"/>
        </w:rPr>
        <w:t>•</w:t>
      </w:r>
      <w:r w:rsidR="0955EC8D" w:rsidRPr="0088374D">
        <w:rPr>
          <w:rFonts w:ascii="Calibri" w:eastAsia="Batang" w:hAnsi="Calibri" w:cs="Calibri"/>
          <w:sz w:val="20"/>
          <w:szCs w:val="20"/>
        </w:rPr>
        <w:t xml:space="preserve"> Java </w:t>
      </w:r>
      <w:r w:rsidR="0955EC8D" w:rsidRPr="0088374D">
        <w:rPr>
          <w:rFonts w:ascii="Calibri" w:eastAsia="MS Mincho" w:hAnsi="Calibri" w:cs="Calibri"/>
          <w:sz w:val="20"/>
          <w:szCs w:val="20"/>
        </w:rPr>
        <w:t>•</w:t>
      </w:r>
      <w:r w:rsidR="0955EC8D" w:rsidRPr="0088374D">
        <w:rPr>
          <w:rFonts w:ascii="Calibri" w:eastAsia="Batang" w:hAnsi="Calibri" w:cs="Calibri"/>
          <w:sz w:val="20"/>
          <w:szCs w:val="20"/>
        </w:rPr>
        <w:t xml:space="preserve"> C# </w:t>
      </w:r>
      <w:r w:rsidR="0955EC8D" w:rsidRPr="0088374D">
        <w:rPr>
          <w:rFonts w:ascii="Calibri" w:eastAsia="MS Mincho" w:hAnsi="Calibri" w:cs="Calibri"/>
          <w:sz w:val="20"/>
          <w:szCs w:val="20"/>
        </w:rPr>
        <w:t>•</w:t>
      </w:r>
      <w:r w:rsidR="0955EC8D" w:rsidRPr="0088374D">
        <w:rPr>
          <w:rFonts w:ascii="Calibri" w:eastAsia="Batang" w:hAnsi="Calibri" w:cs="Calibri"/>
          <w:sz w:val="20"/>
          <w:szCs w:val="20"/>
        </w:rPr>
        <w:t xml:space="preserve"> </w:t>
      </w:r>
      <w:proofErr w:type="spellStart"/>
      <w:r w:rsidR="0955EC8D" w:rsidRPr="0088374D">
        <w:rPr>
          <w:rFonts w:ascii="Calibri" w:eastAsia="Batang" w:hAnsi="Calibri" w:cs="Calibri"/>
          <w:sz w:val="20"/>
          <w:szCs w:val="20"/>
        </w:rPr>
        <w:t>Matlab</w:t>
      </w:r>
      <w:proofErr w:type="spellEnd"/>
      <w:r w:rsidR="0955EC8D" w:rsidRPr="0088374D">
        <w:rPr>
          <w:rFonts w:ascii="Calibri" w:eastAsia="Batang" w:hAnsi="Calibri" w:cs="Calibri"/>
          <w:sz w:val="20"/>
          <w:szCs w:val="20"/>
        </w:rPr>
        <w:t xml:space="preserve"> </w:t>
      </w:r>
      <w:r w:rsidR="0955EC8D" w:rsidRPr="0088374D">
        <w:rPr>
          <w:rFonts w:ascii="Calibri" w:eastAsia="MS Mincho" w:hAnsi="Calibri" w:cs="Calibri"/>
          <w:sz w:val="20"/>
          <w:szCs w:val="20"/>
        </w:rPr>
        <w:t>•</w:t>
      </w:r>
      <w:r w:rsidR="0955EC8D" w:rsidRPr="0088374D">
        <w:rPr>
          <w:rFonts w:ascii="Calibri" w:eastAsia="Batang" w:hAnsi="Calibri" w:cs="Calibri"/>
          <w:sz w:val="20"/>
          <w:szCs w:val="20"/>
        </w:rPr>
        <w:t xml:space="preserve"> Excel / VBA </w:t>
      </w:r>
      <w:r w:rsidR="0955EC8D" w:rsidRPr="0088374D">
        <w:rPr>
          <w:rFonts w:ascii="Calibri" w:eastAsia="MS Mincho" w:hAnsi="Calibri" w:cs="Calibri"/>
          <w:sz w:val="20"/>
          <w:szCs w:val="20"/>
        </w:rPr>
        <w:t>•</w:t>
      </w:r>
      <w:r w:rsidR="0955EC8D" w:rsidRPr="0088374D">
        <w:rPr>
          <w:rFonts w:ascii="Calibri" w:eastAsia="Batang" w:hAnsi="Calibri" w:cs="Calibri"/>
          <w:sz w:val="20"/>
          <w:szCs w:val="20"/>
        </w:rPr>
        <w:t xml:space="preserve"> R </w:t>
      </w:r>
      <w:r w:rsidR="0955EC8D" w:rsidRPr="0088374D">
        <w:rPr>
          <w:rFonts w:ascii="Calibri" w:eastAsia="MS Mincho" w:hAnsi="Calibri" w:cs="Calibri"/>
          <w:sz w:val="20"/>
          <w:szCs w:val="20"/>
        </w:rPr>
        <w:t>•</w:t>
      </w:r>
      <w:r w:rsidR="0955EC8D" w:rsidRPr="0088374D">
        <w:rPr>
          <w:rFonts w:ascii="Calibri" w:eastAsia="Batang" w:hAnsi="Calibri" w:cs="Calibri"/>
          <w:sz w:val="20"/>
          <w:szCs w:val="20"/>
        </w:rPr>
        <w:t xml:space="preserve"> SQL </w:t>
      </w:r>
      <w:r w:rsidR="0955EC8D" w:rsidRPr="0088374D">
        <w:rPr>
          <w:rFonts w:ascii="Calibri" w:eastAsia="MS Mincho" w:hAnsi="Calibri" w:cs="Calibri"/>
          <w:sz w:val="20"/>
          <w:szCs w:val="20"/>
        </w:rPr>
        <w:t>•</w:t>
      </w:r>
      <w:r w:rsidR="0955EC8D" w:rsidRPr="0088374D">
        <w:rPr>
          <w:rFonts w:ascii="Calibri" w:eastAsia="Batang" w:hAnsi="Calibri" w:cs="Calibri"/>
          <w:sz w:val="20"/>
          <w:szCs w:val="20"/>
        </w:rPr>
        <w:t xml:space="preserve"> SQL Server </w:t>
      </w:r>
      <w:r w:rsidR="0955EC8D" w:rsidRPr="0088374D">
        <w:rPr>
          <w:rFonts w:ascii="Calibri" w:eastAsia="MS Mincho" w:hAnsi="Calibri" w:cs="Calibri"/>
          <w:sz w:val="20"/>
          <w:szCs w:val="20"/>
        </w:rPr>
        <w:t>•</w:t>
      </w:r>
      <w:r w:rsidR="0955EC8D" w:rsidRPr="0088374D">
        <w:rPr>
          <w:rFonts w:ascii="Calibri" w:eastAsia="Batang" w:hAnsi="Calibri" w:cs="Calibri"/>
          <w:sz w:val="20"/>
          <w:szCs w:val="20"/>
        </w:rPr>
        <w:t xml:space="preserve"> Oracle </w:t>
      </w:r>
      <w:r w:rsidR="0955EC8D" w:rsidRPr="0088374D">
        <w:rPr>
          <w:rFonts w:ascii="Calibri" w:eastAsia="MS Mincho" w:hAnsi="Calibri" w:cs="Calibri"/>
          <w:sz w:val="20"/>
          <w:szCs w:val="20"/>
        </w:rPr>
        <w:t>•</w:t>
      </w:r>
      <w:r w:rsidR="0955EC8D" w:rsidRPr="0088374D">
        <w:rPr>
          <w:rFonts w:ascii="Calibri" w:eastAsia="Batang" w:hAnsi="Calibri" w:cs="Calibri"/>
          <w:sz w:val="20"/>
          <w:szCs w:val="20"/>
        </w:rPr>
        <w:t xml:space="preserve"> Complex Event Processing (CEP) </w:t>
      </w:r>
      <w:r w:rsidR="0955EC8D" w:rsidRPr="0088374D">
        <w:rPr>
          <w:rFonts w:ascii="Calibri" w:eastAsia="MS Mincho" w:hAnsi="Calibri" w:cs="Calibri"/>
          <w:sz w:val="20"/>
          <w:szCs w:val="20"/>
        </w:rPr>
        <w:t>•</w:t>
      </w:r>
      <w:r w:rsidR="0955EC8D" w:rsidRPr="0088374D">
        <w:rPr>
          <w:rFonts w:ascii="Calibri" w:eastAsia="Batang" w:hAnsi="Calibri" w:cs="Calibri"/>
          <w:sz w:val="20"/>
          <w:szCs w:val="20"/>
        </w:rPr>
        <w:t xml:space="preserve"> Bloomberg </w:t>
      </w:r>
      <w:r w:rsidR="0955EC8D" w:rsidRPr="0088374D">
        <w:rPr>
          <w:rFonts w:ascii="Calibri" w:eastAsia="MS Mincho" w:hAnsi="Calibri" w:cs="Calibri"/>
          <w:sz w:val="20"/>
          <w:szCs w:val="20"/>
        </w:rPr>
        <w:t>•</w:t>
      </w:r>
      <w:r w:rsidR="0955EC8D" w:rsidRPr="0088374D">
        <w:rPr>
          <w:rFonts w:ascii="Calibri" w:eastAsia="Batang" w:hAnsi="Calibri" w:cs="Calibri"/>
          <w:sz w:val="20"/>
          <w:szCs w:val="20"/>
        </w:rPr>
        <w:t xml:space="preserve"> </w:t>
      </w:r>
      <w:proofErr w:type="spellStart"/>
      <w:r w:rsidR="0955EC8D" w:rsidRPr="0088374D">
        <w:rPr>
          <w:rFonts w:ascii="Calibri" w:eastAsia="Batang" w:hAnsi="Calibri" w:cs="Calibri"/>
          <w:sz w:val="20"/>
          <w:szCs w:val="20"/>
        </w:rPr>
        <w:t>Factset</w:t>
      </w:r>
      <w:proofErr w:type="spellEnd"/>
      <w:r w:rsidR="0955EC8D" w:rsidRPr="0088374D">
        <w:rPr>
          <w:rFonts w:ascii="Calibri" w:eastAsia="Batang" w:hAnsi="Calibri" w:cs="Calibri"/>
          <w:sz w:val="20"/>
          <w:szCs w:val="20"/>
        </w:rPr>
        <w:t xml:space="preserve"> </w:t>
      </w:r>
      <w:r w:rsidR="0955EC8D" w:rsidRPr="0088374D">
        <w:rPr>
          <w:rFonts w:ascii="Calibri" w:eastAsia="MS Mincho" w:hAnsi="Calibri" w:cs="Calibri"/>
          <w:sz w:val="20"/>
          <w:szCs w:val="20"/>
        </w:rPr>
        <w:t>•</w:t>
      </w:r>
      <w:r w:rsidR="0955EC8D" w:rsidRPr="0088374D">
        <w:rPr>
          <w:rFonts w:ascii="Calibri" w:eastAsia="Batang" w:hAnsi="Calibri" w:cs="Calibri"/>
          <w:sz w:val="20"/>
          <w:szCs w:val="20"/>
        </w:rPr>
        <w:t xml:space="preserve"> C </w:t>
      </w:r>
      <w:r w:rsidR="0955EC8D" w:rsidRPr="0088374D">
        <w:rPr>
          <w:rFonts w:ascii="Calibri" w:eastAsia="MS Mincho" w:hAnsi="Calibri" w:cs="Calibri"/>
          <w:sz w:val="20"/>
          <w:szCs w:val="20"/>
        </w:rPr>
        <w:t>•</w:t>
      </w:r>
      <w:r w:rsidR="0955EC8D" w:rsidRPr="0088374D">
        <w:rPr>
          <w:rFonts w:ascii="Calibri" w:eastAsia="Batang" w:hAnsi="Calibri" w:cs="Calibri"/>
          <w:sz w:val="20"/>
          <w:szCs w:val="20"/>
        </w:rPr>
        <w:t xml:space="preserve"> </w:t>
      </w:r>
      <w:r w:rsidR="00CA2D15" w:rsidRPr="0088374D">
        <w:rPr>
          <w:rFonts w:ascii="Calibri" w:eastAsia="Batang" w:hAnsi="Calibri" w:cs="Calibri"/>
          <w:sz w:val="20"/>
          <w:szCs w:val="20"/>
        </w:rPr>
        <w:t>Python</w:t>
      </w:r>
      <w:r w:rsidR="0955EC8D" w:rsidRPr="0088374D">
        <w:rPr>
          <w:rFonts w:ascii="Calibri" w:eastAsia="Batang" w:hAnsi="Calibri" w:cs="Calibri"/>
          <w:sz w:val="20"/>
          <w:szCs w:val="20"/>
        </w:rPr>
        <w:t xml:space="preserve"> </w:t>
      </w:r>
      <w:r w:rsidR="0955EC8D" w:rsidRPr="0088374D">
        <w:rPr>
          <w:rFonts w:ascii="Calibri" w:eastAsia="MS Mincho" w:hAnsi="Calibri" w:cs="Calibri"/>
          <w:sz w:val="20"/>
          <w:szCs w:val="20"/>
        </w:rPr>
        <w:t>•</w:t>
      </w:r>
    </w:p>
    <w:p w14:paraId="2C71FF58" w14:textId="4AB81BF0" w:rsidR="00A77B3E" w:rsidRPr="0088374D" w:rsidRDefault="00E2632C" w:rsidP="00006EB9">
      <w:pPr>
        <w:widowControl w:val="0"/>
        <w:tabs>
          <w:tab w:val="left" w:pos="5670"/>
          <w:tab w:val="left" w:pos="9072"/>
        </w:tabs>
        <w:spacing w:line="240" w:lineRule="auto"/>
        <w:jc w:val="both"/>
        <w:rPr>
          <w:rFonts w:ascii="Calibri" w:eastAsia="Batang" w:hAnsi="Calibri" w:cs="Calibri"/>
          <w:sz w:val="2"/>
          <w:szCs w:val="2"/>
        </w:rPr>
      </w:pPr>
      <w:r>
        <w:rPr>
          <w:rFonts w:ascii="Calibri" w:eastAsia="Batang" w:hAnsi="Calibri" w:cs="Calibri"/>
          <w:sz w:val="2"/>
          <w:szCs w:val="2"/>
        </w:rPr>
        <w:pict w14:anchorId="2A941437">
          <v:rect id="_x0000_i1031" style="width:524.45pt;height:3pt;mso-position-vertical:absolute" o:hralign="center" o:hrstd="t" o:hrnoshade="t" o:hr="t" fillcolor="#4472c4 [3204]" stroked="f"/>
        </w:pict>
      </w:r>
    </w:p>
    <w:p w14:paraId="2026CCCD" w14:textId="363B6E14" w:rsidR="00A77B3E" w:rsidRPr="00652C42" w:rsidRDefault="006D60C9" w:rsidP="00006EB9">
      <w:pPr>
        <w:widowControl w:val="0"/>
        <w:tabs>
          <w:tab w:val="left" w:pos="5670"/>
          <w:tab w:val="left" w:pos="9072"/>
        </w:tabs>
        <w:spacing w:line="240" w:lineRule="auto"/>
        <w:jc w:val="both"/>
        <w:rPr>
          <w:rFonts w:ascii="Calibri" w:eastAsia="Batang" w:hAnsi="Calibri" w:cs="Calibri"/>
          <w:b/>
          <w:bCs/>
          <w:i/>
          <w:iCs/>
          <w:smallCaps/>
          <w:sz w:val="20"/>
          <w:szCs w:val="20"/>
        </w:rPr>
      </w:pPr>
      <w:r w:rsidRPr="0088374D">
        <w:rPr>
          <w:rFonts w:ascii="Calibri" w:eastAsia="MS Mincho" w:hAnsi="Calibri" w:cs="Calibri"/>
          <w:sz w:val="20"/>
          <w:szCs w:val="20"/>
        </w:rPr>
        <w:t>•</w:t>
      </w:r>
      <w:r>
        <w:rPr>
          <w:rFonts w:ascii="Calibri" w:eastAsia="MS Mincho" w:hAnsi="Calibri" w:cs="Calibri"/>
          <w:sz w:val="20"/>
          <w:szCs w:val="20"/>
        </w:rPr>
        <w:t xml:space="preserve"> </w:t>
      </w:r>
      <w:r w:rsidR="6127B7D4" w:rsidRPr="00652C42">
        <w:rPr>
          <w:rFonts w:ascii="Calibri" w:eastAsia="Batang" w:hAnsi="Calibri" w:cs="Calibri"/>
          <w:b/>
          <w:bCs/>
          <w:i/>
          <w:iCs/>
          <w:smallCaps/>
          <w:sz w:val="20"/>
          <w:szCs w:val="20"/>
        </w:rPr>
        <w:t xml:space="preserve">Professional Experience </w:t>
      </w:r>
      <w:r w:rsidRPr="0088374D">
        <w:rPr>
          <w:rFonts w:ascii="Calibri" w:eastAsia="MS Mincho" w:hAnsi="Calibri" w:cs="Calibri"/>
          <w:sz w:val="20"/>
          <w:szCs w:val="20"/>
        </w:rPr>
        <w:t>•</w:t>
      </w:r>
    </w:p>
    <w:p w14:paraId="2B8FDAF1" w14:textId="089BFC55" w:rsidR="00A77B3E" w:rsidRPr="0088374D" w:rsidRDefault="00E2632C" w:rsidP="00006EB9">
      <w:pPr>
        <w:widowControl w:val="0"/>
        <w:tabs>
          <w:tab w:val="left" w:pos="5670"/>
          <w:tab w:val="left" w:pos="9072"/>
        </w:tabs>
        <w:spacing w:line="240" w:lineRule="auto"/>
        <w:jc w:val="both"/>
        <w:rPr>
          <w:rFonts w:ascii="Calibri" w:eastAsia="Batang" w:hAnsi="Calibri" w:cs="Calibri"/>
          <w:sz w:val="2"/>
          <w:szCs w:val="2"/>
        </w:rPr>
      </w:pPr>
      <w:r>
        <w:rPr>
          <w:rFonts w:ascii="Calibri" w:eastAsia="Batang" w:hAnsi="Calibri" w:cs="Calibri"/>
          <w:sz w:val="2"/>
          <w:szCs w:val="2"/>
        </w:rPr>
        <w:pict w14:anchorId="44045908">
          <v:rect id="_x0000_i1032" style="width:524.45pt;height:3pt;mso-position-vertical:absolute" o:hralign="center" o:hrstd="t" o:hrnoshade="t" o:hr="t" fillcolor="#4472c4 [3204]" stroked="f"/>
        </w:pict>
      </w:r>
    </w:p>
    <w:p w14:paraId="23DB3F03" w14:textId="1C72D52A" w:rsidR="002B6D91" w:rsidRPr="003E2A1E" w:rsidRDefault="002B6D91" w:rsidP="00006EB9">
      <w:pPr>
        <w:widowControl w:val="0"/>
        <w:tabs>
          <w:tab w:val="left" w:pos="5670"/>
          <w:tab w:val="left" w:pos="9072"/>
        </w:tabs>
        <w:spacing w:line="240" w:lineRule="auto"/>
        <w:jc w:val="both"/>
        <w:rPr>
          <w:rFonts w:ascii="Calibri" w:eastAsia="Batang" w:hAnsi="Calibri" w:cs="Calibri"/>
          <w:b/>
          <w:bCs/>
          <w:i/>
          <w:iCs/>
          <w:sz w:val="20"/>
          <w:szCs w:val="20"/>
        </w:rPr>
      </w:pPr>
      <w:proofErr w:type="spellStart"/>
      <w:r w:rsidRPr="0088374D">
        <w:rPr>
          <w:rFonts w:ascii="Calibri" w:eastAsia="Batang" w:hAnsi="Calibri" w:cs="Calibri"/>
          <w:b/>
          <w:bCs/>
          <w:sz w:val="20"/>
          <w:szCs w:val="20"/>
        </w:rPr>
        <w:t>Assette</w:t>
      </w:r>
      <w:proofErr w:type="spellEnd"/>
      <w:r w:rsidRPr="0088374D">
        <w:rPr>
          <w:rFonts w:ascii="Calibri" w:eastAsia="Batang" w:hAnsi="Calibri" w:cs="Calibri"/>
          <w:sz w:val="20"/>
          <w:szCs w:val="20"/>
        </w:rPr>
        <w:t xml:space="preserve">, </w:t>
      </w:r>
      <w:proofErr w:type="spellStart"/>
      <w:r w:rsidRPr="0088374D">
        <w:rPr>
          <w:rFonts w:ascii="Calibri" w:eastAsia="Batang" w:hAnsi="Calibri" w:cs="Calibri"/>
          <w:sz w:val="20"/>
          <w:szCs w:val="20"/>
        </w:rPr>
        <w:t>Rajagiriya</w:t>
      </w:r>
      <w:proofErr w:type="spellEnd"/>
      <w:r w:rsidRPr="0088374D">
        <w:rPr>
          <w:rFonts w:ascii="Calibri" w:eastAsia="Batang" w:hAnsi="Calibri" w:cs="Calibri"/>
          <w:sz w:val="20"/>
          <w:szCs w:val="20"/>
        </w:rPr>
        <w:t>, Sri Lanka</w:t>
      </w:r>
      <w:r w:rsidR="00054720">
        <w:rPr>
          <w:rFonts w:ascii="Calibri" w:eastAsia="Batang" w:hAnsi="Calibri" w:cs="Calibri"/>
          <w:sz w:val="20"/>
          <w:szCs w:val="20"/>
        </w:rPr>
        <w:tab/>
      </w:r>
      <w:r w:rsidR="003E2A1E" w:rsidRPr="00F83F0A">
        <w:rPr>
          <w:rFonts w:ascii="Calibri" w:eastAsia="Batang" w:hAnsi="Calibri" w:cs="Calibri"/>
          <w:b/>
          <w:bCs/>
          <w:i/>
          <w:iCs/>
          <w:sz w:val="20"/>
          <w:szCs w:val="20"/>
        </w:rPr>
        <w:t>Product / Project Manager</w:t>
      </w:r>
      <w:r w:rsidR="003E2A1E">
        <w:rPr>
          <w:rFonts w:ascii="Calibri" w:eastAsia="Batang" w:hAnsi="Calibri" w:cs="Calibri"/>
          <w:b/>
          <w:bCs/>
          <w:i/>
          <w:iCs/>
          <w:sz w:val="20"/>
          <w:szCs w:val="20"/>
        </w:rPr>
        <w:tab/>
      </w:r>
      <w:r w:rsidRPr="0088374D">
        <w:rPr>
          <w:rFonts w:ascii="Calibri" w:eastAsia="Batang" w:hAnsi="Calibri" w:cs="Calibri"/>
          <w:sz w:val="20"/>
          <w:szCs w:val="20"/>
        </w:rPr>
        <w:t xml:space="preserve">2017 </w:t>
      </w:r>
      <w:r w:rsidR="00A77840">
        <w:rPr>
          <w:rFonts w:ascii="Calibri" w:eastAsia="Batang" w:hAnsi="Calibri" w:cs="Calibri"/>
          <w:sz w:val="20"/>
          <w:szCs w:val="20"/>
        </w:rPr>
        <w:t>–</w:t>
      </w:r>
      <w:r w:rsidRPr="0088374D">
        <w:rPr>
          <w:rFonts w:ascii="Calibri" w:eastAsia="Batang" w:hAnsi="Calibri" w:cs="Calibri"/>
          <w:sz w:val="20"/>
          <w:szCs w:val="20"/>
        </w:rPr>
        <w:t xml:space="preserve"> </w:t>
      </w:r>
      <w:r w:rsidR="00E22CAF">
        <w:rPr>
          <w:rFonts w:ascii="Calibri" w:eastAsia="Batang" w:hAnsi="Calibri" w:cs="Calibri"/>
          <w:sz w:val="20"/>
          <w:szCs w:val="20"/>
        </w:rPr>
        <w:t>2018</w:t>
      </w:r>
    </w:p>
    <w:p w14:paraId="42666A00" w14:textId="77777777" w:rsidR="0086256D" w:rsidRPr="003C2392" w:rsidRDefault="0086256D" w:rsidP="0086256D">
      <w:pPr>
        <w:widowControl w:val="0"/>
        <w:tabs>
          <w:tab w:val="left" w:pos="5670"/>
          <w:tab w:val="left" w:pos="9072"/>
        </w:tabs>
        <w:spacing w:line="240" w:lineRule="auto"/>
        <w:jc w:val="both"/>
        <w:rPr>
          <w:rFonts w:ascii="Calibri" w:eastAsia="Batang" w:hAnsi="Calibri" w:cs="Calibri"/>
          <w:sz w:val="6"/>
          <w:szCs w:val="6"/>
        </w:rPr>
      </w:pPr>
    </w:p>
    <w:p w14:paraId="7AB1C08E" w14:textId="51ED2A33" w:rsidR="002B6D91" w:rsidRPr="0088374D" w:rsidRDefault="002B6D91" w:rsidP="00180E14">
      <w:pPr>
        <w:widowControl w:val="0"/>
        <w:tabs>
          <w:tab w:val="left" w:pos="5670"/>
          <w:tab w:val="left" w:pos="9072"/>
        </w:tabs>
        <w:jc w:val="both"/>
        <w:rPr>
          <w:rFonts w:ascii="Calibri" w:eastAsia="Batang" w:hAnsi="Calibri" w:cs="Calibri"/>
          <w:sz w:val="20"/>
          <w:szCs w:val="20"/>
        </w:rPr>
      </w:pPr>
      <w:r w:rsidRPr="0088374D">
        <w:rPr>
          <w:rFonts w:ascii="Calibri" w:eastAsia="Batang" w:hAnsi="Calibri" w:cs="Calibri"/>
          <w:sz w:val="20"/>
          <w:szCs w:val="20"/>
        </w:rPr>
        <w:t xml:space="preserve">Working and managing </w:t>
      </w:r>
      <w:proofErr w:type="spellStart"/>
      <w:r w:rsidRPr="0088374D">
        <w:rPr>
          <w:rFonts w:ascii="Calibri" w:eastAsia="Batang" w:hAnsi="Calibri" w:cs="Calibri"/>
          <w:sz w:val="20"/>
          <w:szCs w:val="20"/>
        </w:rPr>
        <w:t>Assette</w:t>
      </w:r>
      <w:proofErr w:type="spellEnd"/>
      <w:r w:rsidRPr="0088374D">
        <w:rPr>
          <w:rFonts w:ascii="Calibri" w:eastAsia="Batang" w:hAnsi="Calibri" w:cs="Calibri"/>
          <w:sz w:val="20"/>
          <w:szCs w:val="20"/>
        </w:rPr>
        <w:t xml:space="preserve"> products suits</w:t>
      </w:r>
      <w:r w:rsidR="00970B26">
        <w:rPr>
          <w:rFonts w:ascii="Calibri" w:eastAsia="Batang" w:hAnsi="Calibri" w:cs="Calibri"/>
          <w:sz w:val="20"/>
          <w:szCs w:val="20"/>
        </w:rPr>
        <w:t xml:space="preserve"> which covers automated report generation</w:t>
      </w:r>
      <w:r w:rsidR="00F77B90">
        <w:rPr>
          <w:rFonts w:ascii="Calibri" w:eastAsia="Batang" w:hAnsi="Calibri" w:cs="Calibri"/>
          <w:sz w:val="20"/>
          <w:szCs w:val="20"/>
        </w:rPr>
        <w:t xml:space="preserve"> for internal and external use</w:t>
      </w:r>
      <w:r w:rsidR="008D41AE">
        <w:rPr>
          <w:rFonts w:ascii="Calibri" w:eastAsia="Batang" w:hAnsi="Calibri" w:cs="Calibri"/>
          <w:sz w:val="20"/>
          <w:szCs w:val="20"/>
        </w:rPr>
        <w:t>,</w:t>
      </w:r>
      <w:r w:rsidR="00ED45F0">
        <w:rPr>
          <w:rFonts w:ascii="Calibri" w:eastAsia="Batang" w:hAnsi="Calibri" w:cs="Calibri"/>
          <w:sz w:val="20"/>
          <w:szCs w:val="20"/>
        </w:rPr>
        <w:t xml:space="preserve"> client communication</w:t>
      </w:r>
      <w:r w:rsidR="008D41AE">
        <w:rPr>
          <w:rFonts w:ascii="Calibri" w:eastAsia="Batang" w:hAnsi="Calibri" w:cs="Calibri"/>
          <w:sz w:val="20"/>
          <w:szCs w:val="20"/>
        </w:rPr>
        <w:t xml:space="preserve">, </w:t>
      </w:r>
      <w:r w:rsidR="008D41AE" w:rsidRPr="009F3A69">
        <w:rPr>
          <w:rFonts w:ascii="Calibri" w:eastAsia="Batang" w:hAnsi="Calibri" w:cs="Calibri"/>
          <w:b/>
          <w:bCs/>
          <w:sz w:val="20"/>
          <w:szCs w:val="20"/>
        </w:rPr>
        <w:t>GIPS</w:t>
      </w:r>
      <w:r w:rsidR="008D41AE">
        <w:rPr>
          <w:rFonts w:ascii="Calibri" w:eastAsia="Batang" w:hAnsi="Calibri" w:cs="Calibri"/>
          <w:sz w:val="20"/>
          <w:szCs w:val="20"/>
        </w:rPr>
        <w:t xml:space="preserve"> </w:t>
      </w:r>
      <w:r w:rsidR="009F3A69">
        <w:rPr>
          <w:rFonts w:ascii="Calibri" w:eastAsia="Batang" w:hAnsi="Calibri" w:cs="Calibri"/>
          <w:sz w:val="20"/>
          <w:szCs w:val="20"/>
        </w:rPr>
        <w:t>compliant</w:t>
      </w:r>
      <w:r w:rsidR="008D41AE">
        <w:rPr>
          <w:rFonts w:ascii="Calibri" w:eastAsia="Batang" w:hAnsi="Calibri" w:cs="Calibri"/>
          <w:sz w:val="20"/>
          <w:szCs w:val="20"/>
        </w:rPr>
        <w:t xml:space="preserve"> material generation and validation</w:t>
      </w:r>
      <w:r w:rsidR="009F3A69">
        <w:rPr>
          <w:rFonts w:ascii="Calibri" w:eastAsia="Batang" w:hAnsi="Calibri" w:cs="Calibri"/>
          <w:sz w:val="20"/>
          <w:szCs w:val="20"/>
        </w:rPr>
        <w:t>, etc.</w:t>
      </w:r>
      <w:r w:rsidR="005600BA">
        <w:rPr>
          <w:rFonts w:ascii="Calibri" w:eastAsia="Batang" w:hAnsi="Calibri" w:cs="Calibri"/>
          <w:sz w:val="20"/>
          <w:szCs w:val="20"/>
        </w:rPr>
        <w:t xml:space="preserve"> for </w:t>
      </w:r>
      <w:r w:rsidR="005600BA" w:rsidRPr="00ED7A01">
        <w:rPr>
          <w:rFonts w:ascii="Calibri" w:eastAsia="Batang" w:hAnsi="Calibri" w:cs="Calibri"/>
          <w:i/>
          <w:iCs/>
          <w:sz w:val="20"/>
          <w:szCs w:val="20"/>
        </w:rPr>
        <w:t>hedge funds</w:t>
      </w:r>
      <w:r w:rsidR="005600BA">
        <w:rPr>
          <w:rFonts w:ascii="Calibri" w:eastAsia="Batang" w:hAnsi="Calibri" w:cs="Calibri"/>
          <w:sz w:val="20"/>
          <w:szCs w:val="20"/>
        </w:rPr>
        <w:t xml:space="preserve">, </w:t>
      </w:r>
      <w:r w:rsidR="005600BA" w:rsidRPr="00ED7A01">
        <w:rPr>
          <w:rFonts w:ascii="Calibri" w:eastAsia="Batang" w:hAnsi="Calibri" w:cs="Calibri"/>
          <w:i/>
          <w:iCs/>
          <w:sz w:val="20"/>
          <w:szCs w:val="20"/>
        </w:rPr>
        <w:t>institutional money managers</w:t>
      </w:r>
      <w:r w:rsidR="005600BA">
        <w:rPr>
          <w:rFonts w:ascii="Calibri" w:eastAsia="Batang" w:hAnsi="Calibri" w:cs="Calibri"/>
          <w:sz w:val="20"/>
          <w:szCs w:val="20"/>
        </w:rPr>
        <w:t xml:space="preserve">, </w:t>
      </w:r>
      <w:r w:rsidR="005600BA" w:rsidRPr="00ED7A01">
        <w:rPr>
          <w:rFonts w:ascii="Calibri" w:eastAsia="Batang" w:hAnsi="Calibri" w:cs="Calibri"/>
          <w:i/>
          <w:iCs/>
          <w:sz w:val="20"/>
          <w:szCs w:val="20"/>
        </w:rPr>
        <w:t>pension funds</w:t>
      </w:r>
      <w:r w:rsidR="005600BA">
        <w:rPr>
          <w:rFonts w:ascii="Calibri" w:eastAsia="Batang" w:hAnsi="Calibri" w:cs="Calibri"/>
          <w:sz w:val="20"/>
          <w:szCs w:val="20"/>
        </w:rPr>
        <w:t xml:space="preserve">, </w:t>
      </w:r>
      <w:r w:rsidR="0057536B">
        <w:rPr>
          <w:rFonts w:ascii="Calibri" w:eastAsia="Batang" w:hAnsi="Calibri" w:cs="Calibri"/>
          <w:sz w:val="20"/>
          <w:szCs w:val="20"/>
        </w:rPr>
        <w:t>etc</w:t>
      </w:r>
      <w:r w:rsidRPr="0088374D">
        <w:rPr>
          <w:rFonts w:ascii="Calibri" w:eastAsia="Batang" w:hAnsi="Calibri" w:cs="Calibri"/>
          <w:sz w:val="20"/>
          <w:szCs w:val="20"/>
        </w:rPr>
        <w:t>.</w:t>
      </w:r>
      <w:r w:rsidR="00A66D31">
        <w:rPr>
          <w:rFonts w:ascii="Calibri" w:eastAsia="Batang" w:hAnsi="Calibri" w:cs="Calibri"/>
          <w:sz w:val="20"/>
          <w:szCs w:val="20"/>
        </w:rPr>
        <w:t xml:space="preserve"> Conceived and designe</w:t>
      </w:r>
      <w:r w:rsidR="00142426">
        <w:rPr>
          <w:rFonts w:ascii="Calibri" w:eastAsia="Batang" w:hAnsi="Calibri" w:cs="Calibri"/>
          <w:sz w:val="20"/>
          <w:szCs w:val="20"/>
        </w:rPr>
        <w:t xml:space="preserve">d </w:t>
      </w:r>
      <w:r w:rsidR="00142426" w:rsidRPr="00D03243">
        <w:rPr>
          <w:rFonts w:ascii="Calibri" w:eastAsia="Batang" w:hAnsi="Calibri" w:cs="Calibri"/>
          <w:b/>
          <w:bCs/>
          <w:sz w:val="20"/>
          <w:szCs w:val="20"/>
        </w:rPr>
        <w:t>Investment C</w:t>
      </w:r>
      <w:r w:rsidR="00A66D31" w:rsidRPr="00D03243">
        <w:rPr>
          <w:rFonts w:ascii="Calibri" w:eastAsia="Batang" w:hAnsi="Calibri" w:cs="Calibri"/>
          <w:b/>
          <w:bCs/>
          <w:sz w:val="20"/>
          <w:szCs w:val="20"/>
        </w:rPr>
        <w:t>ommentaries</w:t>
      </w:r>
      <w:r w:rsidR="00A66D31">
        <w:rPr>
          <w:rFonts w:ascii="Calibri" w:eastAsia="Batang" w:hAnsi="Calibri" w:cs="Calibri"/>
          <w:sz w:val="20"/>
          <w:szCs w:val="20"/>
        </w:rPr>
        <w:t xml:space="preserve"> </w:t>
      </w:r>
      <w:r w:rsidR="00142426">
        <w:rPr>
          <w:rFonts w:ascii="Calibri" w:eastAsia="Batang" w:hAnsi="Calibri" w:cs="Calibri"/>
          <w:sz w:val="20"/>
          <w:szCs w:val="20"/>
        </w:rPr>
        <w:t>product</w:t>
      </w:r>
      <w:r w:rsidR="00ED45F0">
        <w:rPr>
          <w:rFonts w:ascii="Calibri" w:eastAsia="Batang" w:hAnsi="Calibri" w:cs="Calibri"/>
          <w:sz w:val="20"/>
          <w:szCs w:val="20"/>
        </w:rPr>
        <w:t xml:space="preserve"> which automates</w:t>
      </w:r>
      <w:r w:rsidR="0012444E">
        <w:rPr>
          <w:rFonts w:ascii="Calibri" w:eastAsia="Batang" w:hAnsi="Calibri" w:cs="Calibri"/>
          <w:sz w:val="20"/>
          <w:szCs w:val="20"/>
        </w:rPr>
        <w:t xml:space="preserve"> monthly reporting</w:t>
      </w:r>
      <w:r w:rsidR="00ED45F0">
        <w:rPr>
          <w:rFonts w:ascii="Calibri" w:eastAsia="Batang" w:hAnsi="Calibri" w:cs="Calibri"/>
          <w:sz w:val="20"/>
          <w:szCs w:val="20"/>
        </w:rPr>
        <w:t>.</w:t>
      </w:r>
      <w:r w:rsidR="00D03243">
        <w:rPr>
          <w:rFonts w:ascii="Calibri" w:eastAsia="Batang" w:hAnsi="Calibri" w:cs="Calibri"/>
          <w:sz w:val="20"/>
          <w:szCs w:val="20"/>
        </w:rPr>
        <w:t xml:space="preserve"> Initiated</w:t>
      </w:r>
      <w:r w:rsidR="00EC4344">
        <w:rPr>
          <w:rFonts w:ascii="Calibri" w:eastAsia="Batang" w:hAnsi="Calibri" w:cs="Calibri"/>
          <w:sz w:val="20"/>
          <w:szCs w:val="20"/>
        </w:rPr>
        <w:t xml:space="preserve"> automated</w:t>
      </w:r>
      <w:r w:rsidR="00D03243">
        <w:rPr>
          <w:rFonts w:ascii="Calibri" w:eastAsia="Batang" w:hAnsi="Calibri" w:cs="Calibri"/>
          <w:sz w:val="20"/>
          <w:szCs w:val="20"/>
        </w:rPr>
        <w:t xml:space="preserve"> </w:t>
      </w:r>
      <w:r w:rsidR="00D03243" w:rsidRPr="00EC4344">
        <w:rPr>
          <w:rFonts w:ascii="Calibri" w:eastAsia="Batang" w:hAnsi="Calibri" w:cs="Calibri"/>
          <w:b/>
          <w:bCs/>
          <w:sz w:val="20"/>
          <w:szCs w:val="20"/>
        </w:rPr>
        <w:t xml:space="preserve">workflow </w:t>
      </w:r>
      <w:r w:rsidR="00DF18EA" w:rsidRPr="00EC4344">
        <w:rPr>
          <w:rFonts w:ascii="Calibri" w:eastAsia="Batang" w:hAnsi="Calibri" w:cs="Calibri"/>
          <w:b/>
          <w:bCs/>
          <w:sz w:val="20"/>
          <w:szCs w:val="20"/>
        </w:rPr>
        <w:t>management</w:t>
      </w:r>
      <w:r w:rsidR="00DF18EA">
        <w:rPr>
          <w:rFonts w:ascii="Calibri" w:eastAsia="Batang" w:hAnsi="Calibri" w:cs="Calibri"/>
          <w:sz w:val="20"/>
          <w:szCs w:val="20"/>
        </w:rPr>
        <w:t xml:space="preserve"> feature of the product.</w:t>
      </w:r>
    </w:p>
    <w:p w14:paraId="6C792034" w14:textId="5ED30BED" w:rsidR="002B6D91" w:rsidRPr="0088374D" w:rsidRDefault="00E2632C" w:rsidP="00006EB9">
      <w:pPr>
        <w:widowControl w:val="0"/>
        <w:tabs>
          <w:tab w:val="left" w:pos="5670"/>
          <w:tab w:val="left" w:pos="9072"/>
        </w:tabs>
        <w:spacing w:line="240" w:lineRule="auto"/>
        <w:jc w:val="both"/>
        <w:rPr>
          <w:rFonts w:ascii="Calibri" w:eastAsia="Batang" w:hAnsi="Calibri" w:cs="Calibri"/>
          <w:sz w:val="2"/>
          <w:szCs w:val="2"/>
        </w:rPr>
      </w:pPr>
      <w:r>
        <w:rPr>
          <w:rFonts w:ascii="Calibri" w:eastAsia="Batang" w:hAnsi="Calibri" w:cs="Calibri"/>
          <w:sz w:val="2"/>
          <w:szCs w:val="2"/>
        </w:rPr>
        <w:pict w14:anchorId="59BC58BD">
          <v:rect id="_x0000_i1033" style="width:523.3pt;height:1pt;mso-position-vertical:absolute" o:hralign="center" o:hrstd="t" o:hrnoshade="t" o:hr="t" fillcolor="#5b9bd5 [3208]" stroked="f"/>
        </w:pict>
      </w:r>
    </w:p>
    <w:p w14:paraId="2804DC70" w14:textId="2C8CBEA3" w:rsidR="00142FFD" w:rsidRPr="003E2A1E" w:rsidRDefault="00142FFD" w:rsidP="00006EB9">
      <w:pPr>
        <w:widowControl w:val="0"/>
        <w:tabs>
          <w:tab w:val="left" w:pos="5670"/>
          <w:tab w:val="left" w:pos="9072"/>
        </w:tabs>
        <w:spacing w:line="240" w:lineRule="auto"/>
        <w:jc w:val="both"/>
        <w:rPr>
          <w:rFonts w:ascii="Calibri" w:eastAsia="Batang" w:hAnsi="Calibri" w:cs="Calibri"/>
          <w:b/>
          <w:bCs/>
          <w:i/>
          <w:iCs/>
          <w:sz w:val="20"/>
          <w:szCs w:val="20"/>
        </w:rPr>
      </w:pPr>
      <w:proofErr w:type="spellStart"/>
      <w:r w:rsidRPr="0088374D">
        <w:rPr>
          <w:rFonts w:ascii="Calibri" w:eastAsia="Batang" w:hAnsi="Calibri" w:cs="Calibri"/>
          <w:b/>
          <w:bCs/>
          <w:sz w:val="20"/>
          <w:szCs w:val="20"/>
        </w:rPr>
        <w:t>Sakrio</w:t>
      </w:r>
      <w:proofErr w:type="spellEnd"/>
      <w:r w:rsidRPr="0088374D">
        <w:rPr>
          <w:rFonts w:ascii="Calibri" w:eastAsia="Batang" w:hAnsi="Calibri" w:cs="Calibri"/>
          <w:sz w:val="20"/>
          <w:szCs w:val="20"/>
        </w:rPr>
        <w:t>, Colombo, Sri Lanka</w:t>
      </w:r>
      <w:r w:rsidRPr="0088374D">
        <w:rPr>
          <w:rFonts w:ascii="Calibri" w:eastAsia="Batang" w:hAnsi="Calibri" w:cs="Calibri"/>
          <w:sz w:val="20"/>
          <w:szCs w:val="20"/>
        </w:rPr>
        <w:tab/>
      </w:r>
      <w:r w:rsidR="003E2A1E">
        <w:rPr>
          <w:rFonts w:ascii="Calibri" w:eastAsia="Batang" w:hAnsi="Calibri" w:cs="Calibri"/>
          <w:b/>
          <w:bCs/>
          <w:i/>
          <w:iCs/>
          <w:sz w:val="20"/>
          <w:szCs w:val="20"/>
        </w:rPr>
        <w:t>Founder</w:t>
      </w:r>
      <w:r w:rsidR="003E2A1E">
        <w:rPr>
          <w:rFonts w:ascii="Calibri" w:eastAsia="Batang" w:hAnsi="Calibri" w:cs="Calibri"/>
          <w:b/>
          <w:bCs/>
          <w:i/>
          <w:iCs/>
          <w:sz w:val="20"/>
          <w:szCs w:val="20"/>
        </w:rPr>
        <w:tab/>
      </w:r>
      <w:r w:rsidRPr="0088374D">
        <w:rPr>
          <w:rFonts w:ascii="Calibri" w:eastAsia="Batang" w:hAnsi="Calibri" w:cs="Calibri"/>
          <w:sz w:val="20"/>
          <w:szCs w:val="20"/>
        </w:rPr>
        <w:t xml:space="preserve">2012 </w:t>
      </w:r>
      <w:r w:rsidR="00A77840">
        <w:rPr>
          <w:rFonts w:ascii="Calibri" w:eastAsia="Batang" w:hAnsi="Calibri" w:cs="Calibri"/>
          <w:sz w:val="20"/>
          <w:szCs w:val="20"/>
        </w:rPr>
        <w:t>–</w:t>
      </w:r>
      <w:r w:rsidRPr="0088374D">
        <w:rPr>
          <w:rFonts w:ascii="Calibri" w:eastAsia="Batang" w:hAnsi="Calibri" w:cs="Calibri"/>
          <w:sz w:val="20"/>
          <w:szCs w:val="20"/>
        </w:rPr>
        <w:t xml:space="preserve"> </w:t>
      </w:r>
      <w:r w:rsidR="00A77840">
        <w:rPr>
          <w:rFonts w:ascii="Calibri" w:eastAsia="Batang" w:hAnsi="Calibri" w:cs="Calibri"/>
          <w:sz w:val="20"/>
          <w:szCs w:val="20"/>
        </w:rPr>
        <w:t>Present</w:t>
      </w:r>
    </w:p>
    <w:p w14:paraId="6DFD5C70" w14:textId="77777777" w:rsidR="0086256D" w:rsidRPr="003C2392" w:rsidRDefault="0086256D" w:rsidP="0086256D">
      <w:pPr>
        <w:widowControl w:val="0"/>
        <w:tabs>
          <w:tab w:val="left" w:pos="5670"/>
          <w:tab w:val="left" w:pos="9072"/>
        </w:tabs>
        <w:spacing w:line="240" w:lineRule="auto"/>
        <w:jc w:val="both"/>
        <w:rPr>
          <w:rFonts w:ascii="Calibri" w:eastAsia="Batang" w:hAnsi="Calibri" w:cs="Calibri"/>
          <w:sz w:val="6"/>
          <w:szCs w:val="6"/>
        </w:rPr>
      </w:pPr>
    </w:p>
    <w:p w14:paraId="71CCC81A" w14:textId="20FC4B95" w:rsidR="00142FFD" w:rsidRPr="0088374D" w:rsidRDefault="0955EC8D" w:rsidP="00180E14">
      <w:pPr>
        <w:widowControl w:val="0"/>
        <w:tabs>
          <w:tab w:val="left" w:pos="5670"/>
          <w:tab w:val="left" w:pos="9072"/>
        </w:tabs>
        <w:jc w:val="both"/>
        <w:rPr>
          <w:rFonts w:ascii="Calibri" w:eastAsia="Batang" w:hAnsi="Calibri" w:cs="Calibri"/>
          <w:sz w:val="20"/>
          <w:szCs w:val="20"/>
        </w:rPr>
      </w:pPr>
      <w:r w:rsidRPr="0088374D">
        <w:rPr>
          <w:rFonts w:ascii="Calibri" w:eastAsia="Batang" w:hAnsi="Calibri" w:cs="Calibri"/>
          <w:sz w:val="20"/>
          <w:szCs w:val="20"/>
        </w:rPr>
        <w:t xml:space="preserve">Managing and developing business for Quantitative and Financial Technology Shop. </w:t>
      </w:r>
      <w:r w:rsidR="00E71798" w:rsidRPr="0088374D">
        <w:rPr>
          <w:rFonts w:ascii="Calibri" w:eastAsia="Batang" w:hAnsi="Calibri" w:cs="Calibri"/>
          <w:sz w:val="20"/>
          <w:szCs w:val="20"/>
        </w:rPr>
        <w:t>B</w:t>
      </w:r>
      <w:r w:rsidRPr="0088374D">
        <w:rPr>
          <w:rFonts w:ascii="Calibri" w:eastAsia="Batang" w:hAnsi="Calibri" w:cs="Calibri"/>
          <w:sz w:val="20"/>
          <w:szCs w:val="20"/>
        </w:rPr>
        <w:t xml:space="preserve">uilding relationships with global companies to market our products and services. Build component Apps for </w:t>
      </w:r>
      <w:hyperlink r:id="rId14" w:history="1">
        <w:proofErr w:type="spellStart"/>
        <w:r w:rsidRPr="008B170A">
          <w:rPr>
            <w:rStyle w:val="Hyperlink"/>
            <w:rFonts w:ascii="Calibri" w:eastAsia="Batang" w:hAnsi="Calibri" w:cs="Calibri"/>
            <w:sz w:val="20"/>
            <w:szCs w:val="20"/>
          </w:rPr>
          <w:t>OptionsCity</w:t>
        </w:r>
        <w:proofErr w:type="spellEnd"/>
      </w:hyperlink>
      <w:r w:rsidR="008B170A">
        <w:rPr>
          <w:rFonts w:ascii="Calibri" w:eastAsia="Batang" w:hAnsi="Calibri" w:cs="Calibri"/>
          <w:sz w:val="20"/>
          <w:szCs w:val="20"/>
        </w:rPr>
        <w:t xml:space="preserve"> </w:t>
      </w:r>
      <w:proofErr w:type="spellStart"/>
      <w:r w:rsidRPr="0088374D">
        <w:rPr>
          <w:rFonts w:ascii="Calibri" w:eastAsia="Batang" w:hAnsi="Calibri" w:cs="Calibri"/>
          <w:sz w:val="20"/>
          <w:szCs w:val="20"/>
        </w:rPr>
        <w:t>Algo</w:t>
      </w:r>
      <w:proofErr w:type="spellEnd"/>
      <w:r w:rsidRPr="0088374D">
        <w:rPr>
          <w:rFonts w:ascii="Calibri" w:eastAsia="Batang" w:hAnsi="Calibri" w:cs="Calibri"/>
          <w:sz w:val="20"/>
          <w:szCs w:val="20"/>
        </w:rPr>
        <w:t xml:space="preserve"> Store. Advising and building strategies for </w:t>
      </w:r>
      <w:r w:rsidRPr="006A71BA">
        <w:rPr>
          <w:rFonts w:ascii="Calibri" w:eastAsia="Batang" w:hAnsi="Calibri" w:cs="Calibri"/>
          <w:b/>
          <w:bCs/>
          <w:sz w:val="20"/>
          <w:szCs w:val="20"/>
        </w:rPr>
        <w:t>Ultra High Net Worth Individua</w:t>
      </w:r>
      <w:r w:rsidR="00D27FBB">
        <w:rPr>
          <w:rFonts w:ascii="Calibri" w:eastAsia="Batang" w:hAnsi="Calibri" w:cs="Calibri"/>
          <w:b/>
          <w:bCs/>
          <w:sz w:val="20"/>
          <w:szCs w:val="20"/>
        </w:rPr>
        <w:t>ls</w:t>
      </w:r>
      <w:r w:rsidRPr="0088374D">
        <w:rPr>
          <w:rFonts w:ascii="Calibri" w:eastAsia="Batang" w:hAnsi="Calibri" w:cs="Calibri"/>
          <w:sz w:val="20"/>
          <w:szCs w:val="20"/>
        </w:rPr>
        <w:t xml:space="preserve">. Worked on an organisation </w:t>
      </w:r>
      <w:r w:rsidRPr="005A717C">
        <w:rPr>
          <w:rFonts w:ascii="Calibri" w:eastAsia="Batang" w:hAnsi="Calibri" w:cs="Calibri"/>
          <w:b/>
          <w:bCs/>
          <w:sz w:val="20"/>
          <w:szCs w:val="20"/>
        </w:rPr>
        <w:t>Market Microstructure Research</w:t>
      </w:r>
      <w:r w:rsidRPr="0088374D">
        <w:rPr>
          <w:rFonts w:ascii="Calibri" w:eastAsia="Batang" w:hAnsi="Calibri" w:cs="Calibri"/>
          <w:sz w:val="20"/>
          <w:szCs w:val="20"/>
        </w:rPr>
        <w:t xml:space="preserve"> on </w:t>
      </w:r>
      <w:r w:rsidRPr="005A717C">
        <w:rPr>
          <w:rFonts w:ascii="Calibri" w:eastAsia="Batang" w:hAnsi="Calibri" w:cs="Calibri"/>
          <w:b/>
          <w:bCs/>
          <w:sz w:val="20"/>
          <w:szCs w:val="20"/>
        </w:rPr>
        <w:t>Ultra High Frequency</w:t>
      </w:r>
      <w:r w:rsidRPr="0088374D">
        <w:rPr>
          <w:rFonts w:ascii="Calibri" w:eastAsia="Batang" w:hAnsi="Calibri" w:cs="Calibri"/>
          <w:sz w:val="20"/>
          <w:szCs w:val="20"/>
        </w:rPr>
        <w:t xml:space="preserve"> </w:t>
      </w:r>
      <w:r w:rsidRPr="005A717C">
        <w:rPr>
          <w:rFonts w:ascii="Calibri" w:eastAsia="Batang" w:hAnsi="Calibri" w:cs="Calibri"/>
          <w:b/>
          <w:bCs/>
          <w:sz w:val="20"/>
          <w:szCs w:val="20"/>
        </w:rPr>
        <w:t>Market Making</w:t>
      </w:r>
      <w:r w:rsidRPr="0088374D">
        <w:rPr>
          <w:rFonts w:ascii="Calibri" w:eastAsia="Batang" w:hAnsi="Calibri" w:cs="Calibri"/>
          <w:sz w:val="20"/>
          <w:szCs w:val="20"/>
        </w:rPr>
        <w:t xml:space="preserve"> project aimed at profit from </w:t>
      </w:r>
      <w:r w:rsidRPr="0088374D">
        <w:rPr>
          <w:rFonts w:ascii="Calibri" w:eastAsia="Batang" w:hAnsi="Calibri" w:cs="Calibri"/>
          <w:b/>
          <w:bCs/>
          <w:sz w:val="20"/>
          <w:szCs w:val="20"/>
        </w:rPr>
        <w:t>NYSE priority and parity rebates</w:t>
      </w:r>
      <w:r w:rsidRPr="0088374D">
        <w:rPr>
          <w:rFonts w:ascii="Calibri" w:eastAsia="Batang" w:hAnsi="Calibri" w:cs="Calibri"/>
          <w:sz w:val="20"/>
          <w:szCs w:val="20"/>
        </w:rPr>
        <w:t xml:space="preserve">. Also worked on a project to exploit </w:t>
      </w:r>
      <w:r w:rsidRPr="0088374D">
        <w:rPr>
          <w:rFonts w:ascii="Calibri" w:eastAsia="Batang" w:hAnsi="Calibri" w:cs="Calibri"/>
          <w:b/>
          <w:bCs/>
          <w:sz w:val="20"/>
          <w:szCs w:val="20"/>
        </w:rPr>
        <w:t>Market on Close imbalance</w:t>
      </w:r>
      <w:r w:rsidRPr="0088374D">
        <w:rPr>
          <w:rFonts w:ascii="Calibri" w:eastAsia="Batang" w:hAnsi="Calibri" w:cs="Calibri"/>
          <w:sz w:val="20"/>
          <w:szCs w:val="20"/>
        </w:rPr>
        <w:t xml:space="preserve"> data.</w:t>
      </w:r>
    </w:p>
    <w:p w14:paraId="1A99B766" w14:textId="06B0030A" w:rsidR="0955EC8D" w:rsidRPr="0088374D" w:rsidRDefault="00E2632C" w:rsidP="00006EB9">
      <w:pPr>
        <w:widowControl w:val="0"/>
        <w:tabs>
          <w:tab w:val="left" w:pos="5670"/>
          <w:tab w:val="left" w:pos="9072"/>
        </w:tabs>
        <w:spacing w:line="240" w:lineRule="auto"/>
        <w:jc w:val="both"/>
        <w:rPr>
          <w:rFonts w:ascii="Calibri" w:eastAsia="Batang" w:hAnsi="Calibri" w:cs="Calibri"/>
          <w:sz w:val="2"/>
          <w:szCs w:val="2"/>
        </w:rPr>
      </w:pPr>
      <w:r>
        <w:rPr>
          <w:rFonts w:ascii="Calibri" w:eastAsia="Batang" w:hAnsi="Calibri" w:cs="Calibri"/>
          <w:sz w:val="2"/>
          <w:szCs w:val="2"/>
        </w:rPr>
        <w:pict w14:anchorId="240C4B43">
          <v:rect id="_x0000_i1034" style="width:523.3pt;height:1pt;mso-position-vertical:absolute" o:hralign="center" o:hrstd="t" o:hrnoshade="t" o:hr="t" fillcolor="#5b9bd5 [3208]" stroked="f"/>
        </w:pict>
      </w:r>
    </w:p>
    <w:p w14:paraId="25C6C81C" w14:textId="43D67266" w:rsidR="0955EC8D" w:rsidRPr="00350BD8" w:rsidRDefault="0955EC8D" w:rsidP="00006EB9">
      <w:pPr>
        <w:widowControl w:val="0"/>
        <w:tabs>
          <w:tab w:val="left" w:pos="5670"/>
          <w:tab w:val="left" w:pos="9072"/>
        </w:tabs>
        <w:spacing w:line="240" w:lineRule="auto"/>
        <w:jc w:val="both"/>
        <w:rPr>
          <w:rFonts w:ascii="Calibri" w:eastAsia="Batang" w:hAnsi="Calibri" w:cs="Calibri"/>
          <w:b/>
          <w:bCs/>
          <w:i/>
          <w:iCs/>
          <w:sz w:val="20"/>
          <w:szCs w:val="20"/>
        </w:rPr>
      </w:pPr>
      <w:proofErr w:type="spellStart"/>
      <w:r w:rsidRPr="0088374D">
        <w:rPr>
          <w:rFonts w:ascii="Calibri" w:eastAsia="Batang" w:hAnsi="Calibri" w:cs="Calibri"/>
          <w:b/>
          <w:bCs/>
          <w:sz w:val="20"/>
          <w:szCs w:val="20"/>
        </w:rPr>
        <w:t>NexCons</w:t>
      </w:r>
      <w:proofErr w:type="spellEnd"/>
      <w:r w:rsidRPr="0088374D">
        <w:rPr>
          <w:rFonts w:ascii="Calibri" w:eastAsia="Batang" w:hAnsi="Calibri" w:cs="Calibri"/>
          <w:sz w:val="20"/>
          <w:szCs w:val="20"/>
        </w:rPr>
        <w:t xml:space="preserve">, Riyadh, </w:t>
      </w:r>
      <w:proofErr w:type="spellStart"/>
      <w:r w:rsidRPr="0088374D">
        <w:rPr>
          <w:rFonts w:ascii="Calibri" w:eastAsia="Batang" w:hAnsi="Calibri" w:cs="Calibri"/>
          <w:sz w:val="20"/>
          <w:szCs w:val="20"/>
        </w:rPr>
        <w:t>KSA</w:t>
      </w:r>
      <w:proofErr w:type="spellEnd"/>
      <w:r w:rsidR="0094605A" w:rsidRPr="0088374D">
        <w:rPr>
          <w:rFonts w:ascii="Calibri" w:eastAsia="Batang" w:hAnsi="Calibri" w:cs="Calibri"/>
          <w:sz w:val="20"/>
          <w:szCs w:val="20"/>
        </w:rPr>
        <w:tab/>
      </w:r>
      <w:r w:rsidR="00350BD8" w:rsidRPr="00F83F0A">
        <w:rPr>
          <w:rFonts w:ascii="Calibri" w:eastAsia="Batang" w:hAnsi="Calibri" w:cs="Calibri"/>
          <w:b/>
          <w:bCs/>
          <w:i/>
          <w:iCs/>
          <w:sz w:val="20"/>
          <w:szCs w:val="20"/>
        </w:rPr>
        <w:t>Consultant</w:t>
      </w:r>
      <w:r w:rsidR="00350BD8">
        <w:rPr>
          <w:rFonts w:ascii="Calibri" w:eastAsia="Batang" w:hAnsi="Calibri" w:cs="Calibri"/>
          <w:b/>
          <w:bCs/>
          <w:i/>
          <w:iCs/>
          <w:sz w:val="20"/>
          <w:szCs w:val="20"/>
        </w:rPr>
        <w:tab/>
      </w:r>
      <w:r w:rsidRPr="0088374D">
        <w:rPr>
          <w:rFonts w:ascii="Calibri" w:eastAsia="Batang" w:hAnsi="Calibri" w:cs="Calibri"/>
          <w:sz w:val="20"/>
          <w:szCs w:val="20"/>
        </w:rPr>
        <w:t xml:space="preserve">2012 </w:t>
      </w:r>
      <w:r w:rsidR="00A77840">
        <w:rPr>
          <w:rFonts w:ascii="Calibri" w:eastAsia="Batang" w:hAnsi="Calibri" w:cs="Calibri"/>
          <w:sz w:val="20"/>
          <w:szCs w:val="20"/>
        </w:rPr>
        <w:t>–</w:t>
      </w:r>
      <w:r w:rsidRPr="0088374D">
        <w:rPr>
          <w:rFonts w:ascii="Calibri" w:eastAsia="Batang" w:hAnsi="Calibri" w:cs="Calibri"/>
          <w:sz w:val="20"/>
          <w:szCs w:val="20"/>
        </w:rPr>
        <w:t xml:space="preserve"> 2013</w:t>
      </w:r>
    </w:p>
    <w:p w14:paraId="2BD017BF" w14:textId="77777777" w:rsidR="0086256D" w:rsidRPr="003C2392" w:rsidRDefault="0086256D" w:rsidP="0086256D">
      <w:pPr>
        <w:widowControl w:val="0"/>
        <w:tabs>
          <w:tab w:val="left" w:pos="5670"/>
          <w:tab w:val="left" w:pos="9072"/>
        </w:tabs>
        <w:spacing w:line="240" w:lineRule="auto"/>
        <w:jc w:val="both"/>
        <w:rPr>
          <w:rFonts w:ascii="Calibri" w:eastAsia="Batang" w:hAnsi="Calibri" w:cs="Calibri"/>
          <w:sz w:val="6"/>
          <w:szCs w:val="6"/>
        </w:rPr>
      </w:pPr>
    </w:p>
    <w:p w14:paraId="33949E6C" w14:textId="0ABBD160" w:rsidR="0955EC8D" w:rsidRPr="0088374D" w:rsidRDefault="0955EC8D" w:rsidP="00180E14">
      <w:pPr>
        <w:widowControl w:val="0"/>
        <w:tabs>
          <w:tab w:val="left" w:pos="5670"/>
          <w:tab w:val="left" w:pos="9072"/>
        </w:tabs>
        <w:jc w:val="both"/>
        <w:rPr>
          <w:rFonts w:ascii="Calibri" w:eastAsia="Batang" w:hAnsi="Calibri" w:cs="Calibri"/>
          <w:sz w:val="20"/>
          <w:szCs w:val="20"/>
        </w:rPr>
      </w:pPr>
      <w:r w:rsidRPr="0088374D">
        <w:rPr>
          <w:rFonts w:ascii="Calibri" w:eastAsia="Batang" w:hAnsi="Calibri" w:cs="Calibri"/>
          <w:sz w:val="20"/>
          <w:szCs w:val="20"/>
        </w:rPr>
        <w:t xml:space="preserve">Worked in </w:t>
      </w:r>
      <w:r w:rsidRPr="00D7778C">
        <w:rPr>
          <w:rFonts w:ascii="Calibri" w:eastAsia="Batang" w:hAnsi="Calibri" w:cs="Calibri"/>
          <w:b/>
          <w:bCs/>
          <w:sz w:val="20"/>
          <w:szCs w:val="20"/>
        </w:rPr>
        <w:t>Business Development</w:t>
      </w:r>
      <w:r w:rsidRPr="0088374D">
        <w:rPr>
          <w:rFonts w:ascii="Calibri" w:eastAsia="Batang" w:hAnsi="Calibri" w:cs="Calibri"/>
          <w:sz w:val="20"/>
          <w:szCs w:val="20"/>
        </w:rPr>
        <w:t xml:space="preserve">, </w:t>
      </w:r>
      <w:r w:rsidRPr="00D7778C">
        <w:rPr>
          <w:rFonts w:ascii="Calibri" w:eastAsia="Batang" w:hAnsi="Calibri" w:cs="Calibri"/>
          <w:b/>
          <w:bCs/>
          <w:sz w:val="20"/>
          <w:szCs w:val="20"/>
        </w:rPr>
        <w:t>Tendering</w:t>
      </w:r>
      <w:r w:rsidRPr="0088374D">
        <w:rPr>
          <w:rFonts w:ascii="Calibri" w:eastAsia="Batang" w:hAnsi="Calibri" w:cs="Calibri"/>
          <w:sz w:val="20"/>
          <w:szCs w:val="20"/>
        </w:rPr>
        <w:t xml:space="preserve"> and </w:t>
      </w:r>
      <w:r w:rsidRPr="00D7778C">
        <w:rPr>
          <w:rFonts w:ascii="Calibri" w:eastAsia="Batang" w:hAnsi="Calibri" w:cs="Calibri"/>
          <w:b/>
          <w:bCs/>
          <w:sz w:val="20"/>
          <w:szCs w:val="20"/>
        </w:rPr>
        <w:t>Relationship Management</w:t>
      </w:r>
      <w:r w:rsidRPr="0088374D">
        <w:rPr>
          <w:rFonts w:ascii="Calibri" w:eastAsia="Batang" w:hAnsi="Calibri" w:cs="Calibri"/>
          <w:sz w:val="20"/>
          <w:szCs w:val="20"/>
        </w:rPr>
        <w:t xml:space="preserve"> for </w:t>
      </w:r>
      <w:proofErr w:type="spellStart"/>
      <w:r w:rsidRPr="0088374D">
        <w:rPr>
          <w:rFonts w:ascii="Calibri" w:eastAsia="Batang" w:hAnsi="Calibri" w:cs="Calibri"/>
          <w:sz w:val="20"/>
          <w:szCs w:val="20"/>
        </w:rPr>
        <w:t>NexCons</w:t>
      </w:r>
      <w:proofErr w:type="spellEnd"/>
      <w:r w:rsidRPr="0088374D">
        <w:rPr>
          <w:rFonts w:ascii="Calibri" w:eastAsia="Batang" w:hAnsi="Calibri" w:cs="Calibri"/>
          <w:sz w:val="20"/>
          <w:szCs w:val="20"/>
        </w:rPr>
        <w:t xml:space="preserve"> in partnership with </w:t>
      </w:r>
      <w:proofErr w:type="spellStart"/>
      <w:r w:rsidRPr="0088374D">
        <w:rPr>
          <w:rFonts w:ascii="Calibri" w:eastAsia="Batang" w:hAnsi="Calibri" w:cs="Calibri"/>
          <w:sz w:val="20"/>
          <w:szCs w:val="20"/>
        </w:rPr>
        <w:t>Sakrio</w:t>
      </w:r>
      <w:proofErr w:type="spellEnd"/>
      <w:r w:rsidRPr="0088374D">
        <w:rPr>
          <w:rFonts w:ascii="Calibri" w:eastAsia="Batang" w:hAnsi="Calibri" w:cs="Calibri"/>
          <w:sz w:val="20"/>
          <w:szCs w:val="20"/>
        </w:rPr>
        <w:t>. Worked on consultancy project for quality improvements</w:t>
      </w:r>
      <w:r w:rsidR="00E35B7F">
        <w:rPr>
          <w:rFonts w:ascii="Calibri" w:eastAsia="Batang" w:hAnsi="Calibri" w:cs="Calibri"/>
          <w:sz w:val="20"/>
          <w:szCs w:val="20"/>
        </w:rPr>
        <w:t xml:space="preserve"> at</w:t>
      </w:r>
      <w:r w:rsidRPr="0088374D">
        <w:rPr>
          <w:rFonts w:ascii="Calibri" w:eastAsia="Batang" w:hAnsi="Calibri" w:cs="Calibri"/>
          <w:sz w:val="20"/>
          <w:szCs w:val="20"/>
        </w:rPr>
        <w:t xml:space="preserve"> </w:t>
      </w:r>
      <w:r w:rsidRPr="007B3711">
        <w:rPr>
          <w:rFonts w:ascii="Calibri" w:eastAsia="Batang" w:hAnsi="Calibri" w:cs="Calibri"/>
          <w:b/>
          <w:bCs/>
          <w:sz w:val="20"/>
          <w:szCs w:val="20"/>
        </w:rPr>
        <w:t>Pepsi</w:t>
      </w:r>
      <w:r w:rsidR="00E35B7F">
        <w:rPr>
          <w:rFonts w:ascii="Calibri" w:eastAsia="Batang" w:hAnsi="Calibri" w:cs="Calibri"/>
          <w:b/>
          <w:bCs/>
          <w:sz w:val="20"/>
          <w:szCs w:val="20"/>
        </w:rPr>
        <w:t>Co</w:t>
      </w:r>
      <w:r w:rsidRPr="007B3711">
        <w:rPr>
          <w:rFonts w:ascii="Calibri" w:eastAsia="Batang" w:hAnsi="Calibri" w:cs="Calibri"/>
          <w:b/>
          <w:bCs/>
          <w:sz w:val="20"/>
          <w:szCs w:val="20"/>
        </w:rPr>
        <w:t xml:space="preserve"> </w:t>
      </w:r>
      <w:proofErr w:type="spellStart"/>
      <w:r w:rsidRPr="007B3711">
        <w:rPr>
          <w:rFonts w:ascii="Calibri" w:eastAsia="Batang" w:hAnsi="Calibri" w:cs="Calibri"/>
          <w:b/>
          <w:bCs/>
          <w:sz w:val="20"/>
          <w:szCs w:val="20"/>
        </w:rPr>
        <w:t>KSA</w:t>
      </w:r>
      <w:proofErr w:type="spellEnd"/>
      <w:r w:rsidRPr="0088374D">
        <w:rPr>
          <w:rFonts w:ascii="Calibri" w:eastAsia="Batang" w:hAnsi="Calibri" w:cs="Calibri"/>
          <w:sz w:val="20"/>
          <w:szCs w:val="20"/>
        </w:rPr>
        <w:t xml:space="preserve"> and </w:t>
      </w:r>
      <w:r w:rsidRPr="007B3711">
        <w:rPr>
          <w:rFonts w:ascii="Calibri" w:eastAsia="Batang" w:hAnsi="Calibri" w:cs="Calibri"/>
          <w:b/>
          <w:bCs/>
          <w:sz w:val="20"/>
          <w:szCs w:val="20"/>
        </w:rPr>
        <w:t>Saudi Electricity</w:t>
      </w:r>
      <w:r w:rsidRPr="0088374D">
        <w:rPr>
          <w:rFonts w:ascii="Calibri" w:eastAsia="Batang" w:hAnsi="Calibri" w:cs="Calibri"/>
          <w:sz w:val="20"/>
          <w:szCs w:val="20"/>
        </w:rPr>
        <w:t>.</w:t>
      </w:r>
    </w:p>
    <w:p w14:paraId="3BBC1F5E" w14:textId="796BAEE5" w:rsidR="0955EC8D" w:rsidRPr="0088374D" w:rsidRDefault="00E2632C" w:rsidP="00006EB9">
      <w:pPr>
        <w:widowControl w:val="0"/>
        <w:tabs>
          <w:tab w:val="left" w:pos="5670"/>
          <w:tab w:val="left" w:pos="9072"/>
        </w:tabs>
        <w:spacing w:line="240" w:lineRule="auto"/>
        <w:jc w:val="both"/>
        <w:rPr>
          <w:rFonts w:ascii="Calibri" w:eastAsia="Batang" w:hAnsi="Calibri" w:cs="Calibri"/>
          <w:sz w:val="2"/>
          <w:szCs w:val="2"/>
        </w:rPr>
      </w:pPr>
      <w:r>
        <w:rPr>
          <w:rFonts w:ascii="Calibri" w:eastAsia="Batang" w:hAnsi="Calibri" w:cs="Calibri"/>
          <w:sz w:val="2"/>
          <w:szCs w:val="2"/>
        </w:rPr>
        <w:pict w14:anchorId="297144DE">
          <v:rect id="_x0000_i1035" style="width:523.3pt;height:1pt;mso-position-vertical:absolute" o:hralign="center" o:hrstd="t" o:hrnoshade="t" o:hr="t" fillcolor="#5b9bd5 [3208]" stroked="f"/>
        </w:pict>
      </w:r>
    </w:p>
    <w:p w14:paraId="4C3337D1" w14:textId="5897DCD4" w:rsidR="00A77B3E" w:rsidRPr="005A0EE5" w:rsidRDefault="00C07E75" w:rsidP="00006EB9">
      <w:pPr>
        <w:widowControl w:val="0"/>
        <w:tabs>
          <w:tab w:val="left" w:pos="5670"/>
          <w:tab w:val="left" w:pos="9072"/>
        </w:tabs>
        <w:spacing w:line="240" w:lineRule="auto"/>
        <w:jc w:val="both"/>
        <w:rPr>
          <w:rFonts w:ascii="Calibri" w:eastAsia="Batang" w:hAnsi="Calibri" w:cs="Calibri"/>
          <w:b/>
          <w:bCs/>
          <w:i/>
          <w:iCs/>
          <w:sz w:val="20"/>
          <w:szCs w:val="20"/>
        </w:rPr>
      </w:pPr>
      <w:proofErr w:type="spellStart"/>
      <w:r w:rsidRPr="0088374D">
        <w:rPr>
          <w:rFonts w:ascii="Calibri" w:eastAsia="Batang" w:hAnsi="Calibri" w:cs="Calibri"/>
          <w:b/>
          <w:bCs/>
          <w:sz w:val="20"/>
          <w:szCs w:val="20"/>
        </w:rPr>
        <w:t>CAAM</w:t>
      </w:r>
      <w:proofErr w:type="spellEnd"/>
      <w:r w:rsidRPr="0088374D">
        <w:rPr>
          <w:rFonts w:ascii="Calibri" w:eastAsia="Batang" w:hAnsi="Calibri" w:cs="Calibri"/>
          <w:b/>
          <w:bCs/>
          <w:sz w:val="20"/>
          <w:szCs w:val="20"/>
        </w:rPr>
        <w:t xml:space="preserve"> SF</w:t>
      </w:r>
      <w:r w:rsidR="005A0EE5">
        <w:rPr>
          <w:rFonts w:ascii="Calibri" w:eastAsia="Batang" w:hAnsi="Calibri" w:cs="Calibri"/>
          <w:b/>
          <w:bCs/>
          <w:sz w:val="20"/>
          <w:szCs w:val="20"/>
        </w:rPr>
        <w:t xml:space="preserve"> / </w:t>
      </w:r>
      <w:proofErr w:type="spellStart"/>
      <w:r w:rsidR="005A0EE5">
        <w:rPr>
          <w:rFonts w:ascii="Calibri" w:eastAsia="Batang" w:hAnsi="Calibri" w:cs="Calibri"/>
          <w:b/>
          <w:bCs/>
          <w:sz w:val="20"/>
          <w:szCs w:val="20"/>
        </w:rPr>
        <w:t>SFC</w:t>
      </w:r>
      <w:proofErr w:type="spellEnd"/>
      <w:r w:rsidRPr="0088374D">
        <w:rPr>
          <w:rFonts w:ascii="Calibri" w:eastAsia="Batang" w:hAnsi="Calibri" w:cs="Calibri"/>
          <w:sz w:val="20"/>
          <w:szCs w:val="20"/>
        </w:rPr>
        <w:t xml:space="preserve"> (</w:t>
      </w:r>
      <w:r w:rsidR="005A0EE5" w:rsidRPr="005A0EE5">
        <w:rPr>
          <w:rFonts w:ascii="Calibri" w:eastAsia="Batang" w:hAnsi="Calibri" w:cs="Calibri"/>
          <w:b/>
          <w:bCs/>
          <w:sz w:val="20"/>
          <w:szCs w:val="20"/>
        </w:rPr>
        <w:t xml:space="preserve">Crédit Agricole </w:t>
      </w:r>
      <w:r w:rsidRPr="0088374D">
        <w:rPr>
          <w:rFonts w:ascii="Calibri" w:eastAsia="Batang" w:hAnsi="Calibri" w:cs="Calibri"/>
          <w:b/>
          <w:bCs/>
          <w:sz w:val="20"/>
          <w:szCs w:val="20"/>
        </w:rPr>
        <w:t>Group</w:t>
      </w:r>
      <w:r w:rsidR="005A0EE5">
        <w:rPr>
          <w:rFonts w:ascii="Calibri" w:eastAsia="Batang" w:hAnsi="Calibri" w:cs="Calibri"/>
          <w:b/>
          <w:bCs/>
          <w:sz w:val="20"/>
          <w:szCs w:val="20"/>
        </w:rPr>
        <w:t>,</w:t>
      </w:r>
      <w:r w:rsidRPr="0088374D">
        <w:rPr>
          <w:rFonts w:ascii="Calibri" w:eastAsia="Batang" w:hAnsi="Calibri" w:cs="Calibri"/>
          <w:sz w:val="20"/>
          <w:szCs w:val="20"/>
        </w:rPr>
        <w:t xml:space="preserve"> France), Riyadh, </w:t>
      </w:r>
      <w:proofErr w:type="spellStart"/>
      <w:r w:rsidRPr="0088374D">
        <w:rPr>
          <w:rFonts w:ascii="Calibri" w:eastAsia="Batang" w:hAnsi="Calibri" w:cs="Calibri"/>
          <w:sz w:val="20"/>
          <w:szCs w:val="20"/>
        </w:rPr>
        <w:t>KSA</w:t>
      </w:r>
      <w:proofErr w:type="spellEnd"/>
      <w:r w:rsidRPr="0088374D">
        <w:rPr>
          <w:rFonts w:ascii="Calibri" w:eastAsia="Batang" w:hAnsi="Calibri" w:cs="Calibri"/>
          <w:sz w:val="20"/>
          <w:szCs w:val="20"/>
        </w:rPr>
        <w:tab/>
      </w:r>
      <w:r w:rsidR="005A0EE5" w:rsidRPr="00F83F0A">
        <w:rPr>
          <w:rFonts w:ascii="Calibri" w:eastAsia="Batang" w:hAnsi="Calibri" w:cs="Calibri"/>
          <w:b/>
          <w:bCs/>
          <w:i/>
          <w:iCs/>
          <w:sz w:val="20"/>
          <w:szCs w:val="20"/>
        </w:rPr>
        <w:t>Quantitative Analyst</w:t>
      </w:r>
      <w:r w:rsidR="005A0EE5">
        <w:rPr>
          <w:rFonts w:ascii="Calibri" w:eastAsia="Batang" w:hAnsi="Calibri" w:cs="Calibri"/>
          <w:b/>
          <w:bCs/>
          <w:i/>
          <w:iCs/>
          <w:sz w:val="20"/>
          <w:szCs w:val="20"/>
        </w:rPr>
        <w:tab/>
      </w:r>
      <w:r w:rsidRPr="0088374D">
        <w:rPr>
          <w:rFonts w:ascii="Calibri" w:eastAsia="Batang" w:hAnsi="Calibri" w:cs="Calibri"/>
          <w:sz w:val="20"/>
          <w:szCs w:val="20"/>
        </w:rPr>
        <w:t xml:space="preserve">2009 </w:t>
      </w:r>
      <w:r w:rsidR="00A77840">
        <w:rPr>
          <w:rFonts w:ascii="Calibri" w:eastAsia="Batang" w:hAnsi="Calibri" w:cs="Calibri"/>
          <w:sz w:val="20"/>
          <w:szCs w:val="20"/>
        </w:rPr>
        <w:t>–</w:t>
      </w:r>
      <w:r w:rsidRPr="0088374D">
        <w:rPr>
          <w:rFonts w:ascii="Calibri" w:eastAsia="Batang" w:hAnsi="Calibri" w:cs="Calibri"/>
          <w:sz w:val="20"/>
          <w:szCs w:val="20"/>
        </w:rPr>
        <w:t xml:space="preserve"> </w:t>
      </w:r>
      <w:r w:rsidR="00142FFD" w:rsidRPr="0088374D">
        <w:rPr>
          <w:rFonts w:ascii="Calibri" w:eastAsia="Batang" w:hAnsi="Calibri" w:cs="Calibri"/>
          <w:sz w:val="20"/>
          <w:szCs w:val="20"/>
        </w:rPr>
        <w:t>2012</w:t>
      </w:r>
    </w:p>
    <w:p w14:paraId="692BB2F5" w14:textId="77777777" w:rsidR="0086256D" w:rsidRPr="003C2392" w:rsidRDefault="0086256D" w:rsidP="0086256D">
      <w:pPr>
        <w:widowControl w:val="0"/>
        <w:tabs>
          <w:tab w:val="left" w:pos="5670"/>
          <w:tab w:val="left" w:pos="9072"/>
        </w:tabs>
        <w:spacing w:line="240" w:lineRule="auto"/>
        <w:jc w:val="both"/>
        <w:rPr>
          <w:rFonts w:ascii="Calibri" w:eastAsia="Batang" w:hAnsi="Calibri" w:cs="Calibri"/>
          <w:sz w:val="6"/>
          <w:szCs w:val="6"/>
        </w:rPr>
      </w:pPr>
    </w:p>
    <w:p w14:paraId="648906D4" w14:textId="5A86C5DD" w:rsidR="00A77B3E" w:rsidRPr="0088374D" w:rsidRDefault="6127B7D4" w:rsidP="00180E14">
      <w:pPr>
        <w:widowControl w:val="0"/>
        <w:tabs>
          <w:tab w:val="left" w:pos="5670"/>
          <w:tab w:val="left" w:pos="9072"/>
        </w:tabs>
        <w:jc w:val="both"/>
        <w:rPr>
          <w:rFonts w:ascii="Calibri" w:eastAsia="Batang" w:hAnsi="Calibri" w:cs="Calibri"/>
          <w:sz w:val="20"/>
          <w:szCs w:val="20"/>
        </w:rPr>
      </w:pPr>
      <w:r w:rsidRPr="0088374D">
        <w:rPr>
          <w:rFonts w:ascii="Calibri" w:eastAsia="Batang" w:hAnsi="Calibri" w:cs="Calibri"/>
          <w:sz w:val="20"/>
          <w:szCs w:val="20"/>
        </w:rPr>
        <w:t xml:space="preserve">Established and managed the </w:t>
      </w:r>
      <w:r w:rsidRPr="000A447B">
        <w:rPr>
          <w:rFonts w:ascii="Calibri" w:eastAsia="Batang" w:hAnsi="Calibri" w:cs="Calibri"/>
          <w:b/>
          <w:bCs/>
          <w:sz w:val="20"/>
          <w:szCs w:val="20"/>
        </w:rPr>
        <w:t>Quantitative Research</w:t>
      </w:r>
      <w:r w:rsidRPr="0088374D">
        <w:rPr>
          <w:rFonts w:ascii="Calibri" w:eastAsia="Batang" w:hAnsi="Calibri" w:cs="Calibri"/>
          <w:sz w:val="20"/>
          <w:szCs w:val="20"/>
        </w:rPr>
        <w:t xml:space="preserve"> function at the location. Build </w:t>
      </w:r>
      <w:r w:rsidRPr="0088374D">
        <w:rPr>
          <w:rFonts w:ascii="Calibri" w:eastAsia="Batang" w:hAnsi="Calibri" w:cs="Calibri"/>
          <w:b/>
          <w:bCs/>
          <w:sz w:val="20"/>
          <w:szCs w:val="20"/>
        </w:rPr>
        <w:t>Quant Equity</w:t>
      </w:r>
      <w:r w:rsidRPr="0088374D">
        <w:rPr>
          <w:rFonts w:ascii="Calibri" w:eastAsia="Batang" w:hAnsi="Calibri" w:cs="Calibri"/>
          <w:sz w:val="20"/>
          <w:szCs w:val="20"/>
        </w:rPr>
        <w:t xml:space="preserve"> models using </w:t>
      </w:r>
      <w:r w:rsidRPr="000A447B">
        <w:rPr>
          <w:rFonts w:ascii="Calibri" w:eastAsia="Batang" w:hAnsi="Calibri" w:cs="Calibri"/>
          <w:b/>
          <w:bCs/>
          <w:i/>
          <w:iCs/>
          <w:sz w:val="20"/>
          <w:szCs w:val="20"/>
        </w:rPr>
        <w:t>fundamental</w:t>
      </w:r>
      <w:r w:rsidRPr="0088374D">
        <w:rPr>
          <w:rFonts w:ascii="Calibri" w:eastAsia="Batang" w:hAnsi="Calibri" w:cs="Calibri"/>
          <w:sz w:val="20"/>
          <w:szCs w:val="20"/>
        </w:rPr>
        <w:t xml:space="preserve"> and </w:t>
      </w:r>
      <w:r w:rsidRPr="000A447B">
        <w:rPr>
          <w:rFonts w:ascii="Calibri" w:eastAsia="Batang" w:hAnsi="Calibri" w:cs="Calibri"/>
          <w:b/>
          <w:bCs/>
          <w:i/>
          <w:iCs/>
          <w:sz w:val="20"/>
          <w:szCs w:val="20"/>
        </w:rPr>
        <w:t>technical</w:t>
      </w:r>
      <w:r w:rsidRPr="000A447B">
        <w:rPr>
          <w:rFonts w:ascii="Calibri" w:eastAsia="Batang" w:hAnsi="Calibri" w:cs="Calibri"/>
          <w:i/>
          <w:iCs/>
          <w:sz w:val="20"/>
          <w:szCs w:val="20"/>
        </w:rPr>
        <w:t xml:space="preserve"> </w:t>
      </w:r>
      <w:r w:rsidRPr="0088374D">
        <w:rPr>
          <w:rFonts w:ascii="Calibri" w:eastAsia="Batang" w:hAnsi="Calibri" w:cs="Calibri"/>
          <w:sz w:val="20"/>
          <w:szCs w:val="20"/>
        </w:rPr>
        <w:t xml:space="preserve">based </w:t>
      </w:r>
      <w:r w:rsidRPr="000A447B">
        <w:rPr>
          <w:rFonts w:ascii="Calibri" w:eastAsia="Batang" w:hAnsi="Calibri" w:cs="Calibri"/>
          <w:b/>
          <w:bCs/>
          <w:sz w:val="20"/>
          <w:szCs w:val="20"/>
        </w:rPr>
        <w:t>factors</w:t>
      </w:r>
      <w:r w:rsidRPr="0088374D">
        <w:rPr>
          <w:rFonts w:ascii="Calibri" w:eastAsia="Batang" w:hAnsi="Calibri" w:cs="Calibri"/>
          <w:sz w:val="20"/>
          <w:szCs w:val="20"/>
        </w:rPr>
        <w:t xml:space="preserve">. Developed </w:t>
      </w:r>
      <w:r w:rsidR="003B7E9A" w:rsidRPr="0088374D">
        <w:rPr>
          <w:rFonts w:ascii="Calibri" w:eastAsia="Batang" w:hAnsi="Calibri" w:cs="Calibri"/>
          <w:sz w:val="20"/>
          <w:szCs w:val="20"/>
        </w:rPr>
        <w:t xml:space="preserve">a </w:t>
      </w:r>
      <w:r w:rsidR="003B7E9A" w:rsidRPr="004F2332">
        <w:rPr>
          <w:rFonts w:ascii="Calibri" w:eastAsia="Batang" w:hAnsi="Calibri" w:cs="Calibri"/>
          <w:b/>
          <w:bCs/>
          <w:sz w:val="20"/>
          <w:szCs w:val="20"/>
        </w:rPr>
        <w:t>synthetic hedging strategy</w:t>
      </w:r>
      <w:r w:rsidRPr="0088374D">
        <w:rPr>
          <w:rFonts w:ascii="Calibri" w:eastAsia="Batang" w:hAnsi="Calibri" w:cs="Calibri"/>
          <w:sz w:val="20"/>
          <w:szCs w:val="20"/>
        </w:rPr>
        <w:t xml:space="preserve"> to raise cash in portfolios to address highly volatile nature of the local market in the absence of options. Handled </w:t>
      </w:r>
      <w:r w:rsidRPr="0088374D">
        <w:rPr>
          <w:rFonts w:ascii="Calibri" w:eastAsia="Batang" w:hAnsi="Calibri" w:cs="Calibri"/>
          <w:b/>
          <w:bCs/>
          <w:sz w:val="20"/>
          <w:szCs w:val="20"/>
        </w:rPr>
        <w:t>attribution analysis</w:t>
      </w:r>
      <w:r w:rsidRPr="0088374D">
        <w:rPr>
          <w:rFonts w:ascii="Calibri" w:eastAsia="Batang" w:hAnsi="Calibri" w:cs="Calibri"/>
          <w:sz w:val="20"/>
          <w:szCs w:val="20"/>
        </w:rPr>
        <w:t xml:space="preserve">, </w:t>
      </w:r>
      <w:r w:rsidRPr="0088374D">
        <w:rPr>
          <w:rFonts w:ascii="Calibri" w:eastAsia="Batang" w:hAnsi="Calibri" w:cs="Calibri"/>
          <w:b/>
          <w:bCs/>
          <w:sz w:val="20"/>
          <w:szCs w:val="20"/>
        </w:rPr>
        <w:t>Risk Reporting</w:t>
      </w:r>
      <w:r w:rsidRPr="0088374D">
        <w:rPr>
          <w:rFonts w:ascii="Calibri" w:eastAsia="Batang" w:hAnsi="Calibri" w:cs="Calibri"/>
          <w:sz w:val="20"/>
          <w:szCs w:val="20"/>
        </w:rPr>
        <w:t xml:space="preserve"> and </w:t>
      </w:r>
      <w:r w:rsidRPr="0088374D">
        <w:rPr>
          <w:rFonts w:ascii="Calibri" w:eastAsia="Batang" w:hAnsi="Calibri" w:cs="Calibri"/>
          <w:b/>
          <w:bCs/>
          <w:sz w:val="20"/>
          <w:szCs w:val="20"/>
        </w:rPr>
        <w:t>portfolio analytics</w:t>
      </w:r>
      <w:r w:rsidRPr="0088374D">
        <w:rPr>
          <w:rFonts w:ascii="Calibri" w:eastAsia="Batang" w:hAnsi="Calibri" w:cs="Calibri"/>
          <w:sz w:val="20"/>
          <w:szCs w:val="20"/>
        </w:rPr>
        <w:t xml:space="preserve"> and setup fully automated reporting process. Carried full automation of </w:t>
      </w:r>
      <w:r w:rsidRPr="0088374D">
        <w:rPr>
          <w:rFonts w:ascii="Calibri" w:eastAsia="Batang" w:hAnsi="Calibri" w:cs="Calibri"/>
          <w:b/>
          <w:bCs/>
          <w:sz w:val="20"/>
          <w:szCs w:val="20"/>
        </w:rPr>
        <w:t>front office reporting system</w:t>
      </w:r>
      <w:r w:rsidRPr="0088374D">
        <w:rPr>
          <w:rFonts w:ascii="Calibri" w:eastAsia="Batang" w:hAnsi="Calibri" w:cs="Calibri"/>
          <w:sz w:val="20"/>
          <w:szCs w:val="20"/>
        </w:rPr>
        <w:t xml:space="preserve"> thus increasing capacity to number of </w:t>
      </w:r>
      <w:r w:rsidR="001B1822">
        <w:rPr>
          <w:rFonts w:ascii="Calibri" w:eastAsia="Batang" w:hAnsi="Calibri" w:cs="Calibri"/>
          <w:sz w:val="20"/>
          <w:szCs w:val="20"/>
        </w:rPr>
        <w:t>actual</w:t>
      </w:r>
      <w:r w:rsidRPr="0088374D">
        <w:rPr>
          <w:rFonts w:ascii="Calibri" w:eastAsia="Batang" w:hAnsi="Calibri" w:cs="Calibri"/>
          <w:sz w:val="20"/>
          <w:szCs w:val="20"/>
        </w:rPr>
        <w:t xml:space="preserve"> and model portfolios</w:t>
      </w:r>
      <w:r w:rsidR="00E70F3F">
        <w:rPr>
          <w:rFonts w:ascii="Calibri" w:eastAsia="Batang" w:hAnsi="Calibri" w:cs="Calibri"/>
          <w:sz w:val="20"/>
          <w:szCs w:val="20"/>
        </w:rPr>
        <w:t xml:space="preserve">. Fully automated </w:t>
      </w:r>
      <w:r w:rsidR="00E70F3F" w:rsidRPr="00E70F3F">
        <w:rPr>
          <w:rFonts w:ascii="Calibri" w:eastAsia="Batang" w:hAnsi="Calibri" w:cs="Calibri"/>
          <w:b/>
          <w:bCs/>
          <w:sz w:val="20"/>
          <w:szCs w:val="20"/>
        </w:rPr>
        <w:t>Front Office</w:t>
      </w:r>
      <w:r w:rsidR="00E70F3F">
        <w:rPr>
          <w:rFonts w:ascii="Calibri" w:eastAsia="Batang" w:hAnsi="Calibri" w:cs="Calibri"/>
          <w:sz w:val="20"/>
          <w:szCs w:val="20"/>
        </w:rPr>
        <w:t xml:space="preserve"> </w:t>
      </w:r>
      <w:r w:rsidR="00E70F3F" w:rsidRPr="00E70F3F">
        <w:rPr>
          <w:rFonts w:ascii="Calibri" w:eastAsia="Batang" w:hAnsi="Calibri" w:cs="Calibri"/>
          <w:b/>
          <w:bCs/>
          <w:sz w:val="20"/>
          <w:szCs w:val="20"/>
        </w:rPr>
        <w:t>reporting</w:t>
      </w:r>
      <w:r w:rsidRPr="0088374D">
        <w:rPr>
          <w:rFonts w:ascii="Calibri" w:eastAsia="Batang" w:hAnsi="Calibri" w:cs="Calibri"/>
          <w:sz w:val="20"/>
          <w:szCs w:val="20"/>
        </w:rPr>
        <w:t xml:space="preserve">. </w:t>
      </w:r>
      <w:r w:rsidR="00E71798" w:rsidRPr="0088374D">
        <w:rPr>
          <w:rFonts w:ascii="Calibri" w:eastAsia="Batang" w:hAnsi="Calibri" w:cs="Calibri"/>
          <w:sz w:val="20"/>
          <w:szCs w:val="20"/>
        </w:rPr>
        <w:t xml:space="preserve">Conducted </w:t>
      </w:r>
      <w:r w:rsidR="00E71798" w:rsidRPr="0088374D">
        <w:rPr>
          <w:rFonts w:ascii="Calibri" w:eastAsia="Batang" w:hAnsi="Calibri" w:cs="Calibri"/>
          <w:b/>
          <w:bCs/>
          <w:sz w:val="20"/>
          <w:szCs w:val="20"/>
        </w:rPr>
        <w:t>Risk Management</w:t>
      </w:r>
      <w:r w:rsidR="00E71798" w:rsidRPr="0088374D">
        <w:rPr>
          <w:rFonts w:ascii="Calibri" w:eastAsia="Batang" w:hAnsi="Calibri" w:cs="Calibri"/>
          <w:sz w:val="20"/>
          <w:szCs w:val="20"/>
        </w:rPr>
        <w:t xml:space="preserve"> </w:t>
      </w:r>
      <w:r w:rsidRPr="0088374D">
        <w:rPr>
          <w:rFonts w:ascii="Calibri" w:eastAsia="Batang" w:hAnsi="Calibri" w:cs="Calibri"/>
          <w:sz w:val="20"/>
          <w:szCs w:val="20"/>
        </w:rPr>
        <w:t>for Asset Management for nearly 2 years when the incumbent Risk Manager left.</w:t>
      </w:r>
    </w:p>
    <w:p w14:paraId="5F8C2E90" w14:textId="257FA008" w:rsidR="00A77B3E" w:rsidRPr="00750760" w:rsidRDefault="00E2632C" w:rsidP="00006EB9">
      <w:pPr>
        <w:widowControl w:val="0"/>
        <w:tabs>
          <w:tab w:val="left" w:pos="5670"/>
          <w:tab w:val="left" w:pos="9072"/>
        </w:tabs>
        <w:spacing w:line="240" w:lineRule="auto"/>
        <w:jc w:val="both"/>
        <w:rPr>
          <w:rFonts w:ascii="Calibri" w:eastAsia="Batang" w:hAnsi="Calibri" w:cs="Calibri"/>
          <w:sz w:val="2"/>
          <w:szCs w:val="2"/>
        </w:rPr>
      </w:pPr>
      <w:r>
        <w:rPr>
          <w:rFonts w:ascii="Calibri" w:eastAsia="Batang" w:hAnsi="Calibri" w:cs="Calibri"/>
          <w:sz w:val="2"/>
          <w:szCs w:val="2"/>
        </w:rPr>
        <w:pict w14:anchorId="33217483">
          <v:rect id="_x0000_i1036" style="width:523.3pt;height:1pt;mso-position-vertical:absolute" o:hralign="center" o:hrstd="t" o:hrnoshade="t" o:hr="t" fillcolor="#5b9bd5 [3208]" stroked="f"/>
        </w:pict>
      </w:r>
    </w:p>
    <w:p w14:paraId="6537ABF2" w14:textId="0CE02CE3" w:rsidR="00A77B3E" w:rsidRPr="00A23056" w:rsidRDefault="00C07E75" w:rsidP="00006EB9">
      <w:pPr>
        <w:widowControl w:val="0"/>
        <w:tabs>
          <w:tab w:val="left" w:pos="5670"/>
          <w:tab w:val="left" w:pos="9072"/>
        </w:tabs>
        <w:spacing w:line="240" w:lineRule="auto"/>
        <w:jc w:val="both"/>
        <w:rPr>
          <w:rFonts w:ascii="Calibri" w:eastAsia="Batang" w:hAnsi="Calibri" w:cs="Calibri"/>
          <w:b/>
          <w:bCs/>
          <w:i/>
          <w:iCs/>
          <w:sz w:val="20"/>
          <w:szCs w:val="20"/>
        </w:rPr>
      </w:pPr>
      <w:r w:rsidRPr="0088374D">
        <w:rPr>
          <w:rFonts w:ascii="Calibri" w:eastAsia="Batang" w:hAnsi="Calibri" w:cs="Calibri"/>
          <w:b/>
          <w:bCs/>
          <w:sz w:val="20"/>
          <w:szCs w:val="20"/>
        </w:rPr>
        <w:t>Amba Researc</w:t>
      </w:r>
      <w:r w:rsidRPr="008F3D11">
        <w:rPr>
          <w:rFonts w:ascii="Calibri" w:eastAsia="Batang" w:hAnsi="Calibri" w:cs="Calibri"/>
          <w:b/>
          <w:bCs/>
          <w:sz w:val="20"/>
          <w:szCs w:val="20"/>
        </w:rPr>
        <w:t>h</w:t>
      </w:r>
      <w:r w:rsidR="0097438B" w:rsidRPr="0088374D">
        <w:rPr>
          <w:rFonts w:ascii="Calibri" w:eastAsia="Batang" w:hAnsi="Calibri" w:cs="Calibri"/>
          <w:sz w:val="20"/>
          <w:szCs w:val="20"/>
        </w:rPr>
        <w:t xml:space="preserve"> (now</w:t>
      </w:r>
      <w:r w:rsidR="00C917A6">
        <w:rPr>
          <w:rFonts w:ascii="Calibri" w:eastAsia="Batang" w:hAnsi="Calibri" w:cs="Calibri"/>
          <w:sz w:val="20"/>
          <w:szCs w:val="20"/>
        </w:rPr>
        <w:t xml:space="preserve"> a</w:t>
      </w:r>
      <w:r w:rsidR="0097438B" w:rsidRPr="0088374D">
        <w:rPr>
          <w:rFonts w:ascii="Calibri" w:eastAsia="Batang" w:hAnsi="Calibri" w:cs="Calibri"/>
          <w:sz w:val="20"/>
          <w:szCs w:val="20"/>
        </w:rPr>
        <w:t xml:space="preserve"> </w:t>
      </w:r>
      <w:r w:rsidR="0097438B" w:rsidRPr="0088374D">
        <w:rPr>
          <w:rFonts w:ascii="Calibri" w:eastAsia="Batang" w:hAnsi="Calibri" w:cs="Calibri"/>
          <w:b/>
          <w:bCs/>
          <w:sz w:val="20"/>
          <w:szCs w:val="20"/>
        </w:rPr>
        <w:t>Moody</w:t>
      </w:r>
      <w:r w:rsidR="0097438B" w:rsidRPr="0088374D">
        <w:rPr>
          <w:rFonts w:ascii="Calibri" w:eastAsia="MS Mincho" w:hAnsi="Calibri" w:cs="Calibri"/>
          <w:b/>
          <w:bCs/>
          <w:sz w:val="20"/>
          <w:szCs w:val="20"/>
        </w:rPr>
        <w:t>’</w:t>
      </w:r>
      <w:r w:rsidR="0097438B" w:rsidRPr="0088374D">
        <w:rPr>
          <w:rFonts w:ascii="Calibri" w:eastAsia="Batang" w:hAnsi="Calibri" w:cs="Calibri"/>
          <w:b/>
          <w:bCs/>
          <w:sz w:val="20"/>
          <w:szCs w:val="20"/>
        </w:rPr>
        <w:t>s</w:t>
      </w:r>
      <w:r w:rsidR="003226E4">
        <w:rPr>
          <w:rFonts w:ascii="Calibri" w:eastAsia="Batang" w:hAnsi="Calibri" w:cs="Calibri"/>
          <w:sz w:val="20"/>
          <w:szCs w:val="20"/>
        </w:rPr>
        <w:t xml:space="preserve"> subsidiary</w:t>
      </w:r>
      <w:r w:rsidR="0097438B" w:rsidRPr="0088374D">
        <w:rPr>
          <w:rFonts w:ascii="Calibri" w:eastAsia="Batang" w:hAnsi="Calibri" w:cs="Calibri"/>
          <w:sz w:val="20"/>
          <w:szCs w:val="20"/>
        </w:rPr>
        <w:t>)</w:t>
      </w:r>
      <w:r w:rsidRPr="0088374D">
        <w:rPr>
          <w:rFonts w:ascii="Calibri" w:eastAsia="Batang" w:hAnsi="Calibri" w:cs="Calibri"/>
          <w:sz w:val="20"/>
          <w:szCs w:val="20"/>
        </w:rPr>
        <w:t>, Colombo, Sri Lanka</w:t>
      </w:r>
      <w:r w:rsidR="00A84092" w:rsidRPr="00A84092">
        <w:rPr>
          <w:rFonts w:ascii="Calibri" w:eastAsia="Batang" w:hAnsi="Calibri" w:cs="Calibri"/>
          <w:b/>
          <w:bCs/>
          <w:i/>
          <w:iCs/>
          <w:sz w:val="20"/>
          <w:szCs w:val="20"/>
        </w:rPr>
        <w:t xml:space="preserve"> </w:t>
      </w:r>
      <w:r w:rsidR="00A23056">
        <w:rPr>
          <w:rFonts w:ascii="Calibri" w:eastAsia="Batang" w:hAnsi="Calibri" w:cs="Calibri"/>
          <w:b/>
          <w:bCs/>
          <w:i/>
          <w:iCs/>
          <w:sz w:val="20"/>
          <w:szCs w:val="20"/>
        </w:rPr>
        <w:tab/>
      </w:r>
      <w:r w:rsidR="00C917A6">
        <w:rPr>
          <w:rFonts w:ascii="Calibri" w:eastAsia="Batang" w:hAnsi="Calibri" w:cs="Calibri"/>
          <w:b/>
          <w:bCs/>
          <w:i/>
          <w:iCs/>
          <w:sz w:val="20"/>
          <w:szCs w:val="20"/>
        </w:rPr>
        <w:t>AVP</w:t>
      </w:r>
      <w:r w:rsidR="00A84092" w:rsidRPr="00F83F0A">
        <w:rPr>
          <w:rFonts w:ascii="Calibri" w:eastAsia="Batang" w:hAnsi="Calibri" w:cs="Calibri"/>
          <w:b/>
          <w:bCs/>
          <w:i/>
          <w:iCs/>
          <w:sz w:val="20"/>
          <w:szCs w:val="20"/>
        </w:rPr>
        <w:t>, Quantitative Analyst</w:t>
      </w:r>
      <w:r w:rsidR="00A23056">
        <w:rPr>
          <w:rFonts w:ascii="Calibri" w:eastAsia="Batang" w:hAnsi="Calibri" w:cs="Calibri"/>
          <w:b/>
          <w:bCs/>
          <w:i/>
          <w:iCs/>
          <w:sz w:val="20"/>
          <w:szCs w:val="20"/>
        </w:rPr>
        <w:tab/>
      </w:r>
      <w:r w:rsidRPr="0088374D">
        <w:rPr>
          <w:rFonts w:ascii="Calibri" w:eastAsia="Batang" w:hAnsi="Calibri" w:cs="Calibri"/>
          <w:sz w:val="20"/>
          <w:szCs w:val="20"/>
        </w:rPr>
        <w:t xml:space="preserve">2006 </w:t>
      </w:r>
      <w:r w:rsidR="00A77840">
        <w:rPr>
          <w:rFonts w:ascii="Calibri" w:eastAsia="Batang" w:hAnsi="Calibri" w:cs="Calibri"/>
          <w:sz w:val="20"/>
          <w:szCs w:val="20"/>
        </w:rPr>
        <w:t>–</w:t>
      </w:r>
      <w:r w:rsidRPr="0088374D">
        <w:rPr>
          <w:rFonts w:ascii="Calibri" w:eastAsia="Batang" w:hAnsi="Calibri" w:cs="Calibri"/>
          <w:sz w:val="20"/>
          <w:szCs w:val="20"/>
        </w:rPr>
        <w:t xml:space="preserve"> 2009</w:t>
      </w:r>
    </w:p>
    <w:p w14:paraId="4C7D402A" w14:textId="77777777" w:rsidR="0086256D" w:rsidRPr="003C2392" w:rsidRDefault="0086256D" w:rsidP="0086256D">
      <w:pPr>
        <w:widowControl w:val="0"/>
        <w:tabs>
          <w:tab w:val="left" w:pos="5670"/>
          <w:tab w:val="left" w:pos="9072"/>
        </w:tabs>
        <w:spacing w:line="240" w:lineRule="auto"/>
        <w:jc w:val="both"/>
        <w:rPr>
          <w:rFonts w:ascii="Calibri" w:eastAsia="Batang" w:hAnsi="Calibri" w:cs="Calibri"/>
          <w:sz w:val="6"/>
          <w:szCs w:val="6"/>
        </w:rPr>
      </w:pPr>
    </w:p>
    <w:p w14:paraId="462213D6" w14:textId="47CDDB03" w:rsidR="00A77B3E" w:rsidRPr="0088374D" w:rsidRDefault="0955EC8D" w:rsidP="00F45C32">
      <w:pPr>
        <w:widowControl w:val="0"/>
        <w:tabs>
          <w:tab w:val="left" w:pos="5670"/>
          <w:tab w:val="left" w:pos="9072"/>
        </w:tabs>
        <w:jc w:val="both"/>
        <w:rPr>
          <w:rFonts w:ascii="Calibri" w:eastAsia="Batang" w:hAnsi="Calibri" w:cs="Calibri"/>
          <w:sz w:val="20"/>
          <w:szCs w:val="20"/>
        </w:rPr>
      </w:pPr>
      <w:r w:rsidRPr="0088374D">
        <w:rPr>
          <w:rFonts w:ascii="Calibri" w:eastAsia="Batang" w:hAnsi="Calibri" w:cs="Calibri"/>
          <w:sz w:val="20"/>
          <w:szCs w:val="20"/>
        </w:rPr>
        <w:t xml:space="preserve">Worked on multiple client roles including: </w:t>
      </w:r>
      <w:r w:rsidRPr="0088374D">
        <w:rPr>
          <w:rFonts w:ascii="Calibri" w:eastAsia="Batang" w:hAnsi="Calibri" w:cs="Calibri"/>
          <w:b/>
          <w:bCs/>
          <w:sz w:val="20"/>
          <w:szCs w:val="20"/>
        </w:rPr>
        <w:t>Asia Ex-Japan Strategy</w:t>
      </w:r>
      <w:r w:rsidRPr="0088374D">
        <w:rPr>
          <w:rFonts w:ascii="Calibri" w:eastAsia="Batang" w:hAnsi="Calibri" w:cs="Calibri"/>
          <w:sz w:val="20"/>
          <w:szCs w:val="20"/>
        </w:rPr>
        <w:t xml:space="preserve"> for a bulge bracket investment bank where I enabled the fundamentally inclined strategist expand sell side research offering by offering quant driven strategy reports to complement the strategists existing reports. Implemented </w:t>
      </w:r>
      <w:r w:rsidRPr="0088374D">
        <w:rPr>
          <w:rFonts w:ascii="Calibri" w:eastAsia="Batang" w:hAnsi="Calibri" w:cs="Calibri"/>
          <w:b/>
          <w:bCs/>
          <w:sz w:val="20"/>
          <w:szCs w:val="20"/>
        </w:rPr>
        <w:t xml:space="preserve">Black </w:t>
      </w:r>
      <w:proofErr w:type="spellStart"/>
      <w:r w:rsidRPr="0088374D">
        <w:rPr>
          <w:rFonts w:ascii="Calibri" w:eastAsia="Batang" w:hAnsi="Calibri" w:cs="Calibri"/>
          <w:b/>
          <w:bCs/>
          <w:sz w:val="20"/>
          <w:szCs w:val="20"/>
        </w:rPr>
        <w:t>Litterman</w:t>
      </w:r>
      <w:proofErr w:type="spellEnd"/>
      <w:r w:rsidRPr="0088374D">
        <w:rPr>
          <w:rFonts w:ascii="Calibri" w:eastAsia="Batang" w:hAnsi="Calibri" w:cs="Calibri"/>
          <w:sz w:val="20"/>
          <w:szCs w:val="20"/>
        </w:rPr>
        <w:t xml:space="preserve"> model to construct portfolios to compliment investment bank</w:t>
      </w:r>
      <w:r w:rsidRPr="0088374D">
        <w:rPr>
          <w:rFonts w:ascii="Calibri" w:eastAsia="MS Mincho" w:hAnsi="Calibri" w:cs="Calibri"/>
          <w:sz w:val="20"/>
          <w:szCs w:val="20"/>
        </w:rPr>
        <w:t>’</w:t>
      </w:r>
      <w:r w:rsidRPr="0088374D">
        <w:rPr>
          <w:rFonts w:ascii="Calibri" w:eastAsia="Batang" w:hAnsi="Calibri" w:cs="Calibri"/>
          <w:sz w:val="20"/>
          <w:szCs w:val="20"/>
        </w:rPr>
        <w:t xml:space="preserve">s sell side research. </w:t>
      </w:r>
      <w:r w:rsidR="002B6D91" w:rsidRPr="0088374D">
        <w:rPr>
          <w:rFonts w:ascii="Calibri" w:eastAsia="Batang" w:hAnsi="Calibri" w:cs="Calibri"/>
          <w:sz w:val="20"/>
          <w:szCs w:val="20"/>
        </w:rPr>
        <w:t>Also i</w:t>
      </w:r>
      <w:r w:rsidRPr="0088374D">
        <w:rPr>
          <w:rFonts w:ascii="Calibri" w:eastAsia="Batang" w:hAnsi="Calibri" w:cs="Calibri"/>
          <w:sz w:val="20"/>
          <w:szCs w:val="20"/>
        </w:rPr>
        <w:t xml:space="preserve">mplemented </w:t>
      </w:r>
      <w:r w:rsidRPr="0088374D">
        <w:rPr>
          <w:rFonts w:ascii="Calibri" w:eastAsia="Batang" w:hAnsi="Calibri" w:cs="Calibri"/>
          <w:b/>
          <w:bCs/>
          <w:sz w:val="20"/>
          <w:szCs w:val="20"/>
        </w:rPr>
        <w:t>Factor based models</w:t>
      </w:r>
      <w:r w:rsidRPr="0088374D">
        <w:rPr>
          <w:rFonts w:ascii="Calibri" w:eastAsia="Batang" w:hAnsi="Calibri" w:cs="Calibri"/>
          <w:sz w:val="20"/>
          <w:szCs w:val="20"/>
        </w:rPr>
        <w:t xml:space="preserve"> and </w:t>
      </w:r>
      <w:r w:rsidRPr="0088374D">
        <w:rPr>
          <w:rFonts w:ascii="Calibri" w:eastAsia="Batang" w:hAnsi="Calibri" w:cs="Calibri"/>
          <w:b/>
          <w:bCs/>
          <w:sz w:val="20"/>
          <w:szCs w:val="20"/>
        </w:rPr>
        <w:t>Pair Trading</w:t>
      </w:r>
      <w:r w:rsidRPr="0088374D">
        <w:rPr>
          <w:rFonts w:ascii="Calibri" w:eastAsia="Batang" w:hAnsi="Calibri" w:cs="Calibri"/>
          <w:sz w:val="20"/>
          <w:szCs w:val="20"/>
        </w:rPr>
        <w:t xml:space="preserve"> </w:t>
      </w:r>
      <w:r w:rsidR="002B6D91" w:rsidRPr="0088374D">
        <w:rPr>
          <w:rFonts w:ascii="Calibri" w:eastAsia="Batang" w:hAnsi="Calibri" w:cs="Calibri"/>
          <w:sz w:val="20"/>
          <w:szCs w:val="20"/>
        </w:rPr>
        <w:t>models</w:t>
      </w:r>
      <w:r w:rsidRPr="0088374D">
        <w:rPr>
          <w:rFonts w:ascii="Calibri" w:eastAsia="Batang" w:hAnsi="Calibri" w:cs="Calibri"/>
          <w:sz w:val="20"/>
          <w:szCs w:val="20"/>
        </w:rPr>
        <w:t xml:space="preserve">. </w:t>
      </w:r>
      <w:r w:rsidRPr="0088374D">
        <w:rPr>
          <w:rFonts w:ascii="Calibri" w:eastAsia="Batang" w:hAnsi="Calibri" w:cs="Calibri"/>
          <w:b/>
          <w:bCs/>
          <w:sz w:val="20"/>
          <w:szCs w:val="20"/>
        </w:rPr>
        <w:t>Risk management</w:t>
      </w:r>
      <w:r w:rsidRPr="0088374D">
        <w:rPr>
          <w:rFonts w:ascii="Calibri" w:eastAsia="Batang" w:hAnsi="Calibri" w:cs="Calibri"/>
          <w:sz w:val="20"/>
          <w:szCs w:val="20"/>
        </w:rPr>
        <w:t xml:space="preserve"> - handled the risk management </w:t>
      </w:r>
      <w:r w:rsidRPr="0088374D">
        <w:rPr>
          <w:rFonts w:ascii="Calibri" w:eastAsia="Batang" w:hAnsi="Calibri" w:cs="Calibri"/>
          <w:sz w:val="20"/>
          <w:szCs w:val="20"/>
        </w:rPr>
        <w:lastRenderedPageBreak/>
        <w:t xml:space="preserve">and reporting function for European Hedge Fund from different risk factors and attribution. </w:t>
      </w:r>
      <w:r w:rsidRPr="0088374D">
        <w:rPr>
          <w:rFonts w:ascii="Calibri" w:eastAsia="Batang" w:hAnsi="Calibri" w:cs="Calibri"/>
          <w:b/>
          <w:bCs/>
          <w:sz w:val="20"/>
          <w:szCs w:val="20"/>
        </w:rPr>
        <w:t>Financial Modelling and Trading Strategy Development</w:t>
      </w:r>
      <w:r w:rsidRPr="0088374D">
        <w:rPr>
          <w:rFonts w:ascii="Calibri" w:eastAsia="Batang" w:hAnsi="Calibri" w:cs="Calibri"/>
          <w:sz w:val="20"/>
          <w:szCs w:val="20"/>
        </w:rPr>
        <w:t xml:space="preserve"> for numerous clients across the globe.  Consultant on </w:t>
      </w:r>
      <w:r w:rsidRPr="0088374D">
        <w:rPr>
          <w:rFonts w:ascii="Calibri" w:eastAsia="Batang" w:hAnsi="Calibri" w:cs="Calibri"/>
          <w:b/>
          <w:bCs/>
          <w:sz w:val="20"/>
          <w:szCs w:val="20"/>
        </w:rPr>
        <w:t>Electronic Trading</w:t>
      </w:r>
      <w:r w:rsidRPr="0088374D">
        <w:rPr>
          <w:rFonts w:ascii="Calibri" w:eastAsia="Batang" w:hAnsi="Calibri" w:cs="Calibri"/>
          <w:sz w:val="20"/>
          <w:szCs w:val="20"/>
        </w:rPr>
        <w:t xml:space="preserve"> for global bulge bracket investment banks and hedge funds including regulatory compliance issues like </w:t>
      </w:r>
      <w:r w:rsidRPr="0088374D">
        <w:rPr>
          <w:rFonts w:ascii="Calibri" w:eastAsia="Batang" w:hAnsi="Calibri" w:cs="Calibri"/>
          <w:b/>
          <w:bCs/>
          <w:sz w:val="20"/>
          <w:szCs w:val="20"/>
        </w:rPr>
        <w:t>MiFID</w:t>
      </w:r>
      <w:r w:rsidRPr="0088374D">
        <w:rPr>
          <w:rFonts w:ascii="Calibri" w:eastAsia="Batang" w:hAnsi="Calibri" w:cs="Calibri"/>
          <w:i/>
          <w:iCs/>
          <w:sz w:val="20"/>
          <w:szCs w:val="20"/>
        </w:rPr>
        <w:t xml:space="preserve"> </w:t>
      </w:r>
      <w:r w:rsidRPr="0088374D">
        <w:rPr>
          <w:rFonts w:ascii="Calibri" w:eastAsia="Batang" w:hAnsi="Calibri" w:cs="Calibri"/>
          <w:sz w:val="20"/>
          <w:szCs w:val="20"/>
        </w:rPr>
        <w:t xml:space="preserve">and </w:t>
      </w:r>
      <w:r w:rsidRPr="0088374D">
        <w:rPr>
          <w:rFonts w:ascii="Calibri" w:eastAsia="Batang" w:hAnsi="Calibri" w:cs="Calibri"/>
          <w:b/>
          <w:bCs/>
          <w:sz w:val="20"/>
          <w:szCs w:val="20"/>
        </w:rPr>
        <w:t>NMS</w:t>
      </w:r>
      <w:r w:rsidRPr="0088374D">
        <w:rPr>
          <w:rFonts w:ascii="Calibri" w:eastAsia="Batang" w:hAnsi="Calibri" w:cs="Calibri"/>
          <w:sz w:val="20"/>
          <w:szCs w:val="20"/>
        </w:rPr>
        <w:t xml:space="preserve">. Also consulted on </w:t>
      </w:r>
      <w:r w:rsidRPr="0088374D">
        <w:rPr>
          <w:rFonts w:ascii="Calibri" w:eastAsia="Batang" w:hAnsi="Calibri" w:cs="Calibri"/>
          <w:b/>
          <w:bCs/>
          <w:sz w:val="20"/>
          <w:szCs w:val="20"/>
        </w:rPr>
        <w:t>Transaction Cost Analysis, Implementation Shortfall, Market Micro Structure and Execution strategies</w:t>
      </w:r>
      <w:r w:rsidRPr="0088374D">
        <w:rPr>
          <w:rFonts w:ascii="Calibri" w:eastAsia="Batang" w:hAnsi="Calibri" w:cs="Calibri"/>
          <w:sz w:val="20"/>
          <w:szCs w:val="20"/>
        </w:rPr>
        <w:t xml:space="preserve"> large global wealth management firm. Managed a research node covering research in Option Trading strategies using Gamma Scalping, Market making, Warrant Trading, etc. Managed the </w:t>
      </w:r>
      <w:r w:rsidRPr="0088374D">
        <w:rPr>
          <w:rFonts w:ascii="Calibri" w:eastAsia="Batang" w:hAnsi="Calibri" w:cs="Calibri"/>
          <w:b/>
          <w:bCs/>
          <w:sz w:val="20"/>
          <w:szCs w:val="20"/>
        </w:rPr>
        <w:t>Excel / VBA</w:t>
      </w:r>
      <w:r w:rsidRPr="0088374D">
        <w:rPr>
          <w:rFonts w:ascii="Calibri" w:eastAsia="Batang" w:hAnsi="Calibri" w:cs="Calibri"/>
          <w:sz w:val="20"/>
          <w:szCs w:val="20"/>
        </w:rPr>
        <w:t xml:space="preserve"> based </w:t>
      </w:r>
      <w:r w:rsidRPr="0088374D">
        <w:rPr>
          <w:rFonts w:ascii="Calibri" w:eastAsia="Batang" w:hAnsi="Calibri" w:cs="Calibri"/>
          <w:b/>
          <w:bCs/>
          <w:sz w:val="20"/>
          <w:szCs w:val="20"/>
        </w:rPr>
        <w:t>financial modelling</w:t>
      </w:r>
      <w:r w:rsidRPr="0088374D">
        <w:rPr>
          <w:rFonts w:ascii="Calibri" w:eastAsia="Batang" w:hAnsi="Calibri" w:cs="Calibri"/>
          <w:sz w:val="20"/>
          <w:szCs w:val="20"/>
        </w:rPr>
        <w:t xml:space="preserve"> support group with 14 heads. Instruments covered include </w:t>
      </w:r>
      <w:r w:rsidRPr="0088374D">
        <w:rPr>
          <w:rFonts w:ascii="Calibri" w:eastAsia="Batang" w:hAnsi="Calibri" w:cs="Calibri"/>
          <w:b/>
          <w:bCs/>
          <w:sz w:val="20"/>
          <w:szCs w:val="20"/>
        </w:rPr>
        <w:t>Equity</w:t>
      </w:r>
      <w:r w:rsidRPr="0088374D">
        <w:rPr>
          <w:rFonts w:ascii="Calibri" w:eastAsia="Batang" w:hAnsi="Calibri" w:cs="Calibri"/>
          <w:sz w:val="20"/>
          <w:szCs w:val="20"/>
        </w:rPr>
        <w:t xml:space="preserve">, </w:t>
      </w:r>
      <w:r w:rsidRPr="0088374D">
        <w:rPr>
          <w:rFonts w:ascii="Calibri" w:eastAsia="Batang" w:hAnsi="Calibri" w:cs="Calibri"/>
          <w:b/>
          <w:bCs/>
          <w:i/>
          <w:iCs/>
          <w:sz w:val="20"/>
          <w:szCs w:val="20"/>
        </w:rPr>
        <w:t>ADRs</w:t>
      </w:r>
      <w:r w:rsidRPr="0088374D">
        <w:rPr>
          <w:rFonts w:ascii="Calibri" w:eastAsia="Batang" w:hAnsi="Calibri" w:cs="Calibri"/>
          <w:sz w:val="20"/>
          <w:szCs w:val="20"/>
        </w:rPr>
        <w:t xml:space="preserve">, </w:t>
      </w:r>
      <w:r w:rsidRPr="0088374D">
        <w:rPr>
          <w:rFonts w:ascii="Calibri" w:eastAsia="Batang" w:hAnsi="Calibri" w:cs="Calibri"/>
          <w:b/>
          <w:bCs/>
          <w:i/>
          <w:iCs/>
          <w:sz w:val="20"/>
          <w:szCs w:val="20"/>
        </w:rPr>
        <w:t>ETFs</w:t>
      </w:r>
      <w:r w:rsidRPr="0088374D">
        <w:rPr>
          <w:rFonts w:ascii="Calibri" w:eastAsia="Batang" w:hAnsi="Calibri" w:cs="Calibri"/>
          <w:sz w:val="20"/>
          <w:szCs w:val="20"/>
        </w:rPr>
        <w:t xml:space="preserve">, and </w:t>
      </w:r>
      <w:r w:rsidRPr="0088374D">
        <w:rPr>
          <w:rFonts w:ascii="Calibri" w:eastAsia="Batang" w:hAnsi="Calibri" w:cs="Calibri"/>
          <w:b/>
          <w:bCs/>
          <w:sz w:val="20"/>
          <w:szCs w:val="20"/>
        </w:rPr>
        <w:t>Equity Options</w:t>
      </w:r>
      <w:r w:rsidRPr="0088374D">
        <w:rPr>
          <w:rFonts w:ascii="Calibri" w:eastAsia="Batang" w:hAnsi="Calibri" w:cs="Calibri"/>
          <w:sz w:val="20"/>
          <w:szCs w:val="20"/>
        </w:rPr>
        <w:t xml:space="preserve"> with experience in geographies covering </w:t>
      </w:r>
      <w:r w:rsidRPr="0088374D">
        <w:rPr>
          <w:rFonts w:ascii="Calibri" w:eastAsia="Batang" w:hAnsi="Calibri" w:cs="Calibri"/>
          <w:b/>
          <w:bCs/>
          <w:sz w:val="20"/>
          <w:szCs w:val="20"/>
        </w:rPr>
        <w:t>Asia Pacific</w:t>
      </w:r>
      <w:r w:rsidRPr="0088374D">
        <w:rPr>
          <w:rFonts w:ascii="Calibri" w:eastAsia="Batang" w:hAnsi="Calibri" w:cs="Calibri"/>
          <w:sz w:val="20"/>
          <w:szCs w:val="20"/>
        </w:rPr>
        <w:t xml:space="preserve">, </w:t>
      </w:r>
      <w:r w:rsidRPr="0088374D">
        <w:rPr>
          <w:rFonts w:ascii="Calibri" w:eastAsia="Batang" w:hAnsi="Calibri" w:cs="Calibri"/>
          <w:b/>
          <w:bCs/>
          <w:sz w:val="20"/>
          <w:szCs w:val="20"/>
        </w:rPr>
        <w:t>Europe</w:t>
      </w:r>
      <w:r w:rsidRPr="0088374D">
        <w:rPr>
          <w:rFonts w:ascii="Calibri" w:eastAsia="Batang" w:hAnsi="Calibri" w:cs="Calibri"/>
          <w:sz w:val="20"/>
          <w:szCs w:val="20"/>
        </w:rPr>
        <w:t xml:space="preserve"> and </w:t>
      </w:r>
      <w:r w:rsidRPr="0088374D">
        <w:rPr>
          <w:rFonts w:ascii="Calibri" w:eastAsia="Batang" w:hAnsi="Calibri" w:cs="Calibri"/>
          <w:b/>
          <w:bCs/>
          <w:sz w:val="20"/>
          <w:szCs w:val="20"/>
        </w:rPr>
        <w:t>North America</w:t>
      </w:r>
      <w:r w:rsidRPr="0088374D">
        <w:rPr>
          <w:rFonts w:ascii="Calibri" w:eastAsia="Batang" w:hAnsi="Calibri" w:cs="Calibri"/>
          <w:sz w:val="20"/>
          <w:szCs w:val="20"/>
        </w:rPr>
        <w:t>.</w:t>
      </w:r>
    </w:p>
    <w:p w14:paraId="4018DB29" w14:textId="3716BA1D" w:rsidR="00A77B3E" w:rsidRPr="0088374D" w:rsidRDefault="00E2632C" w:rsidP="00006EB9">
      <w:pPr>
        <w:widowControl w:val="0"/>
        <w:tabs>
          <w:tab w:val="left" w:pos="5670"/>
          <w:tab w:val="left" w:pos="9072"/>
        </w:tabs>
        <w:spacing w:line="240" w:lineRule="auto"/>
        <w:jc w:val="both"/>
        <w:rPr>
          <w:rFonts w:ascii="Calibri" w:eastAsia="Batang" w:hAnsi="Calibri" w:cs="Calibri"/>
          <w:sz w:val="2"/>
          <w:szCs w:val="2"/>
        </w:rPr>
      </w:pPr>
      <w:r>
        <w:rPr>
          <w:rFonts w:ascii="Calibri" w:eastAsia="Batang" w:hAnsi="Calibri" w:cs="Calibri"/>
          <w:sz w:val="2"/>
          <w:szCs w:val="2"/>
        </w:rPr>
        <w:pict w14:anchorId="2D086BA7">
          <v:rect id="_x0000_i1037" style="width:523.3pt;height:1pt;mso-position-vertical:absolute" o:hralign="center" o:hrstd="t" o:hrnoshade="t" o:hr="t" fillcolor="#5b9bd5 [3208]" stroked="f"/>
        </w:pict>
      </w:r>
    </w:p>
    <w:p w14:paraId="0A795505" w14:textId="0133A6F6" w:rsidR="00A77B3E" w:rsidRPr="007421DB" w:rsidRDefault="00C07E75" w:rsidP="00006EB9">
      <w:pPr>
        <w:widowControl w:val="0"/>
        <w:tabs>
          <w:tab w:val="left" w:pos="5670"/>
          <w:tab w:val="left" w:pos="9072"/>
        </w:tabs>
        <w:spacing w:line="240" w:lineRule="auto"/>
        <w:jc w:val="both"/>
        <w:rPr>
          <w:rFonts w:ascii="Calibri" w:eastAsia="Batang" w:hAnsi="Calibri" w:cs="Calibri"/>
          <w:b/>
          <w:bCs/>
          <w:i/>
          <w:iCs/>
          <w:sz w:val="20"/>
          <w:szCs w:val="20"/>
        </w:rPr>
      </w:pPr>
      <w:proofErr w:type="spellStart"/>
      <w:r w:rsidRPr="0088374D">
        <w:rPr>
          <w:rFonts w:ascii="Calibri" w:eastAsia="Batang" w:hAnsi="Calibri" w:cs="Calibri"/>
          <w:b/>
          <w:bCs/>
          <w:sz w:val="20"/>
          <w:szCs w:val="20"/>
        </w:rPr>
        <w:t>AdeLanka</w:t>
      </w:r>
      <w:proofErr w:type="spellEnd"/>
      <w:r w:rsidRPr="0088374D">
        <w:rPr>
          <w:rFonts w:ascii="Calibri" w:eastAsia="Batang" w:hAnsi="Calibri" w:cs="Calibri"/>
          <w:sz w:val="20"/>
          <w:szCs w:val="20"/>
        </w:rPr>
        <w:t>, Colombo, Sri Lanka</w:t>
      </w:r>
      <w:r w:rsidRPr="0088374D">
        <w:rPr>
          <w:rFonts w:ascii="Calibri" w:eastAsia="Batang" w:hAnsi="Calibri" w:cs="Calibri"/>
          <w:sz w:val="20"/>
          <w:szCs w:val="20"/>
        </w:rPr>
        <w:tab/>
      </w:r>
      <w:r w:rsidR="007421DB" w:rsidRPr="00F83F0A">
        <w:rPr>
          <w:rFonts w:ascii="Calibri" w:eastAsia="Batang" w:hAnsi="Calibri" w:cs="Calibri"/>
          <w:b/>
          <w:bCs/>
          <w:i/>
          <w:iCs/>
          <w:sz w:val="20"/>
          <w:szCs w:val="20"/>
        </w:rPr>
        <w:t>Software Engineer</w:t>
      </w:r>
      <w:r w:rsidR="007421DB">
        <w:rPr>
          <w:rFonts w:ascii="Calibri" w:eastAsia="Batang" w:hAnsi="Calibri" w:cs="Calibri"/>
          <w:b/>
          <w:bCs/>
          <w:i/>
          <w:iCs/>
          <w:sz w:val="20"/>
          <w:szCs w:val="20"/>
        </w:rPr>
        <w:tab/>
      </w:r>
      <w:r w:rsidRPr="0088374D">
        <w:rPr>
          <w:rFonts w:ascii="Calibri" w:eastAsia="Batang" w:hAnsi="Calibri" w:cs="Calibri"/>
          <w:sz w:val="20"/>
          <w:szCs w:val="20"/>
        </w:rPr>
        <w:t xml:space="preserve">2005 </w:t>
      </w:r>
      <w:r w:rsidR="00A77840">
        <w:rPr>
          <w:rFonts w:ascii="Calibri" w:eastAsia="Batang" w:hAnsi="Calibri" w:cs="Calibri"/>
          <w:sz w:val="20"/>
          <w:szCs w:val="20"/>
        </w:rPr>
        <w:t>–</w:t>
      </w:r>
      <w:r w:rsidRPr="0088374D">
        <w:rPr>
          <w:rFonts w:ascii="Calibri" w:eastAsia="Batang" w:hAnsi="Calibri" w:cs="Calibri"/>
          <w:sz w:val="20"/>
          <w:szCs w:val="20"/>
        </w:rPr>
        <w:t xml:space="preserve"> 2005</w:t>
      </w:r>
    </w:p>
    <w:p w14:paraId="7C1358F5" w14:textId="77777777" w:rsidR="0086256D" w:rsidRPr="003C2392" w:rsidRDefault="0086256D" w:rsidP="0086256D">
      <w:pPr>
        <w:widowControl w:val="0"/>
        <w:tabs>
          <w:tab w:val="left" w:pos="5670"/>
          <w:tab w:val="left" w:pos="9072"/>
        </w:tabs>
        <w:spacing w:line="240" w:lineRule="auto"/>
        <w:jc w:val="both"/>
        <w:rPr>
          <w:rFonts w:ascii="Calibri" w:eastAsia="Batang" w:hAnsi="Calibri" w:cs="Calibri"/>
          <w:sz w:val="6"/>
          <w:szCs w:val="6"/>
        </w:rPr>
      </w:pPr>
    </w:p>
    <w:p w14:paraId="1A391CCF" w14:textId="7D4EB511" w:rsidR="00A77B3E" w:rsidRPr="0088374D" w:rsidRDefault="6127B7D4" w:rsidP="00F45C32">
      <w:pPr>
        <w:widowControl w:val="0"/>
        <w:tabs>
          <w:tab w:val="left" w:pos="5670"/>
          <w:tab w:val="left" w:pos="9072"/>
        </w:tabs>
        <w:jc w:val="both"/>
        <w:rPr>
          <w:rFonts w:ascii="Calibri" w:eastAsia="Batang" w:hAnsi="Calibri" w:cs="Calibri"/>
          <w:sz w:val="20"/>
          <w:szCs w:val="20"/>
        </w:rPr>
      </w:pPr>
      <w:r w:rsidRPr="0088374D">
        <w:rPr>
          <w:rFonts w:ascii="Calibri" w:eastAsia="Batang" w:hAnsi="Calibri" w:cs="Calibri"/>
          <w:sz w:val="20"/>
          <w:szCs w:val="20"/>
        </w:rPr>
        <w:t>Worked Global Digital Rights Management Company covering a database of over 10 m digital rights artefacts contained in within aired programmes. Developed internal calendar application as well as product demos covering document and artefacts management to acquire major US television networks.</w:t>
      </w:r>
    </w:p>
    <w:p w14:paraId="1113591B" w14:textId="4A441BD1" w:rsidR="00A77B3E" w:rsidRPr="0088374D" w:rsidRDefault="00E2632C" w:rsidP="00006EB9">
      <w:pPr>
        <w:widowControl w:val="0"/>
        <w:tabs>
          <w:tab w:val="left" w:pos="5670"/>
          <w:tab w:val="left" w:pos="9072"/>
        </w:tabs>
        <w:spacing w:line="240" w:lineRule="auto"/>
        <w:jc w:val="both"/>
        <w:rPr>
          <w:rFonts w:ascii="Calibri" w:eastAsia="Batang" w:hAnsi="Calibri" w:cs="Calibri"/>
          <w:sz w:val="2"/>
          <w:szCs w:val="2"/>
        </w:rPr>
      </w:pPr>
      <w:r>
        <w:rPr>
          <w:rFonts w:ascii="Calibri" w:eastAsia="Batang" w:hAnsi="Calibri" w:cs="Calibri"/>
          <w:sz w:val="2"/>
          <w:szCs w:val="2"/>
        </w:rPr>
        <w:pict w14:anchorId="7DEEB935">
          <v:rect id="_x0000_i1038" style="width:523.3pt;height:1pt;mso-position-vertical:absolute" o:hralign="center" o:hrstd="t" o:hrnoshade="t" o:hr="t" fillcolor="#5b9bd5 [3208]" stroked="f"/>
        </w:pict>
      </w:r>
    </w:p>
    <w:p w14:paraId="247D9EE8" w14:textId="078C2886" w:rsidR="00A77B3E" w:rsidRPr="007421DB" w:rsidRDefault="00C07E75" w:rsidP="00006EB9">
      <w:pPr>
        <w:widowControl w:val="0"/>
        <w:tabs>
          <w:tab w:val="left" w:pos="5670"/>
          <w:tab w:val="left" w:pos="9072"/>
        </w:tabs>
        <w:spacing w:line="240" w:lineRule="auto"/>
        <w:jc w:val="both"/>
        <w:rPr>
          <w:rFonts w:ascii="Calibri" w:eastAsia="Batang" w:hAnsi="Calibri" w:cs="Calibri"/>
          <w:b/>
          <w:bCs/>
          <w:i/>
          <w:iCs/>
          <w:sz w:val="20"/>
          <w:szCs w:val="20"/>
        </w:rPr>
      </w:pPr>
      <w:r w:rsidRPr="0088374D">
        <w:rPr>
          <w:rFonts w:ascii="Calibri" w:eastAsia="Batang" w:hAnsi="Calibri" w:cs="Calibri"/>
          <w:b/>
          <w:bCs/>
          <w:sz w:val="20"/>
          <w:szCs w:val="20"/>
        </w:rPr>
        <w:t>BR de Silva (Nexia International)</w:t>
      </w:r>
      <w:r w:rsidR="00651E6A" w:rsidRPr="0088374D">
        <w:rPr>
          <w:rFonts w:ascii="Calibri" w:eastAsia="Batang" w:hAnsi="Calibri" w:cs="Calibri"/>
          <w:sz w:val="20"/>
          <w:szCs w:val="20"/>
        </w:rPr>
        <w:t>, Sri Lanka</w:t>
      </w:r>
      <w:r w:rsidR="00651E6A" w:rsidRPr="0088374D">
        <w:rPr>
          <w:rFonts w:ascii="Calibri" w:eastAsia="Batang" w:hAnsi="Calibri" w:cs="Calibri"/>
          <w:sz w:val="20"/>
          <w:szCs w:val="20"/>
        </w:rPr>
        <w:tab/>
      </w:r>
      <w:r w:rsidR="007421DB" w:rsidRPr="00F83F0A">
        <w:rPr>
          <w:rFonts w:ascii="Calibri" w:eastAsia="Batang" w:hAnsi="Calibri" w:cs="Calibri"/>
          <w:b/>
          <w:bCs/>
          <w:i/>
          <w:iCs/>
          <w:sz w:val="20"/>
          <w:szCs w:val="20"/>
        </w:rPr>
        <w:t>Trainee</w:t>
      </w:r>
      <w:r w:rsidR="007421DB">
        <w:rPr>
          <w:rFonts w:ascii="Calibri" w:eastAsia="Batang" w:hAnsi="Calibri" w:cs="Calibri"/>
          <w:b/>
          <w:bCs/>
          <w:i/>
          <w:iCs/>
          <w:sz w:val="20"/>
          <w:szCs w:val="20"/>
        </w:rPr>
        <w:tab/>
      </w:r>
      <w:r w:rsidR="00651E6A" w:rsidRPr="0088374D">
        <w:rPr>
          <w:rFonts w:ascii="Calibri" w:eastAsia="Batang" w:hAnsi="Calibri" w:cs="Calibri"/>
          <w:sz w:val="20"/>
          <w:szCs w:val="20"/>
        </w:rPr>
        <w:t>2002</w:t>
      </w:r>
      <w:r w:rsidRPr="0088374D">
        <w:rPr>
          <w:rFonts w:ascii="Calibri" w:eastAsia="Batang" w:hAnsi="Calibri" w:cs="Calibri"/>
          <w:sz w:val="20"/>
          <w:szCs w:val="20"/>
        </w:rPr>
        <w:t xml:space="preserve"> </w:t>
      </w:r>
      <w:r w:rsidR="00A77840">
        <w:rPr>
          <w:rFonts w:ascii="Calibri" w:eastAsia="Batang" w:hAnsi="Calibri" w:cs="Calibri"/>
          <w:sz w:val="20"/>
          <w:szCs w:val="20"/>
        </w:rPr>
        <w:t>–</w:t>
      </w:r>
      <w:r w:rsidRPr="0088374D">
        <w:rPr>
          <w:rFonts w:ascii="Calibri" w:eastAsia="Batang" w:hAnsi="Calibri" w:cs="Calibri"/>
          <w:sz w:val="20"/>
          <w:szCs w:val="20"/>
        </w:rPr>
        <w:t xml:space="preserve"> 2005</w:t>
      </w:r>
    </w:p>
    <w:p w14:paraId="0D4896B5" w14:textId="77777777" w:rsidR="0086256D" w:rsidRPr="003C2392" w:rsidRDefault="0086256D" w:rsidP="0086256D">
      <w:pPr>
        <w:widowControl w:val="0"/>
        <w:tabs>
          <w:tab w:val="left" w:pos="5670"/>
          <w:tab w:val="left" w:pos="9072"/>
        </w:tabs>
        <w:spacing w:line="240" w:lineRule="auto"/>
        <w:jc w:val="both"/>
        <w:rPr>
          <w:rFonts w:ascii="Calibri" w:eastAsia="Batang" w:hAnsi="Calibri" w:cs="Calibri"/>
          <w:sz w:val="6"/>
          <w:szCs w:val="6"/>
        </w:rPr>
      </w:pPr>
    </w:p>
    <w:p w14:paraId="3995A6E4" w14:textId="238C1596" w:rsidR="00A77B3E" w:rsidRPr="0088374D" w:rsidRDefault="6127B7D4" w:rsidP="00F45C32">
      <w:pPr>
        <w:widowControl w:val="0"/>
        <w:tabs>
          <w:tab w:val="left" w:pos="5670"/>
          <w:tab w:val="left" w:pos="9072"/>
        </w:tabs>
        <w:jc w:val="both"/>
        <w:rPr>
          <w:rFonts w:ascii="Calibri" w:eastAsia="Batang" w:hAnsi="Calibri" w:cs="Calibri"/>
          <w:sz w:val="20"/>
          <w:szCs w:val="20"/>
        </w:rPr>
      </w:pPr>
      <w:r w:rsidRPr="0088374D">
        <w:rPr>
          <w:rFonts w:ascii="Calibri" w:eastAsia="Batang" w:hAnsi="Calibri" w:cs="Calibri"/>
          <w:sz w:val="20"/>
          <w:szCs w:val="20"/>
        </w:rPr>
        <w:t>Engaged in Management Consultancy, evaluation and verification of systems, Internal and External Auditing projects and prepared relevant reports for the management. Built Databases and spreadsheets to aid internal operations and assignments.</w:t>
      </w:r>
    </w:p>
    <w:p w14:paraId="4DFA0DAF" w14:textId="44FA4322" w:rsidR="00E73089" w:rsidRPr="0088374D" w:rsidRDefault="00E2632C" w:rsidP="00006EB9">
      <w:pPr>
        <w:widowControl w:val="0"/>
        <w:tabs>
          <w:tab w:val="left" w:pos="5670"/>
          <w:tab w:val="left" w:pos="9072"/>
        </w:tabs>
        <w:spacing w:line="240" w:lineRule="auto"/>
        <w:jc w:val="both"/>
        <w:rPr>
          <w:rFonts w:ascii="Calibri" w:eastAsia="Batang" w:hAnsi="Calibri" w:cs="Calibri"/>
          <w:sz w:val="2"/>
          <w:szCs w:val="2"/>
        </w:rPr>
      </w:pPr>
      <w:r>
        <w:rPr>
          <w:rFonts w:ascii="Calibri" w:eastAsia="Batang" w:hAnsi="Calibri" w:cs="Calibri"/>
          <w:sz w:val="2"/>
          <w:szCs w:val="2"/>
        </w:rPr>
        <w:pict w14:anchorId="31EBFA9E">
          <v:rect id="_x0000_i1039" style="width:523.3pt;height:1pt;mso-position-vertical:absolute" o:hralign="center" o:hrstd="t" o:hrnoshade="t" o:hr="t" fillcolor="#5b9bd5 [3208]" stroked="f"/>
        </w:pict>
      </w:r>
    </w:p>
    <w:p w14:paraId="50801A4B" w14:textId="1752B75A" w:rsidR="00E73089" w:rsidRPr="007421DB" w:rsidRDefault="00E73089" w:rsidP="00006EB9">
      <w:pPr>
        <w:widowControl w:val="0"/>
        <w:tabs>
          <w:tab w:val="left" w:pos="5670"/>
          <w:tab w:val="left" w:pos="9072"/>
        </w:tabs>
        <w:spacing w:line="240" w:lineRule="auto"/>
        <w:jc w:val="both"/>
        <w:rPr>
          <w:rFonts w:ascii="Calibri" w:eastAsia="Batang" w:hAnsi="Calibri" w:cs="Calibri"/>
          <w:b/>
          <w:bCs/>
          <w:i/>
          <w:iCs/>
          <w:sz w:val="20"/>
          <w:szCs w:val="20"/>
        </w:rPr>
      </w:pPr>
      <w:r w:rsidRPr="0088374D">
        <w:rPr>
          <w:rFonts w:ascii="Calibri" w:eastAsia="Batang" w:hAnsi="Calibri" w:cs="Calibri"/>
          <w:b/>
          <w:bCs/>
          <w:sz w:val="20"/>
          <w:szCs w:val="20"/>
        </w:rPr>
        <w:t>Quality Management Systems</w:t>
      </w:r>
      <w:r w:rsidRPr="0088374D">
        <w:rPr>
          <w:rFonts w:ascii="Calibri" w:eastAsia="Batang" w:hAnsi="Calibri" w:cs="Calibri"/>
          <w:sz w:val="20"/>
          <w:szCs w:val="20"/>
        </w:rPr>
        <w:t>, Sri Lanka</w:t>
      </w:r>
      <w:r w:rsidRPr="0088374D">
        <w:rPr>
          <w:rFonts w:ascii="Calibri" w:eastAsia="Batang" w:hAnsi="Calibri" w:cs="Calibri"/>
          <w:sz w:val="20"/>
          <w:szCs w:val="20"/>
        </w:rPr>
        <w:tab/>
      </w:r>
      <w:r w:rsidR="007421DB" w:rsidRPr="00F83F0A">
        <w:rPr>
          <w:rFonts w:ascii="Calibri" w:eastAsia="Batang" w:hAnsi="Calibri" w:cs="Calibri"/>
          <w:b/>
          <w:bCs/>
          <w:i/>
          <w:iCs/>
          <w:sz w:val="20"/>
          <w:szCs w:val="20"/>
        </w:rPr>
        <w:t>Developer</w:t>
      </w:r>
      <w:r w:rsidR="007421DB">
        <w:rPr>
          <w:rFonts w:ascii="Calibri" w:eastAsia="Batang" w:hAnsi="Calibri" w:cs="Calibri"/>
          <w:b/>
          <w:bCs/>
          <w:i/>
          <w:iCs/>
          <w:sz w:val="20"/>
          <w:szCs w:val="20"/>
        </w:rPr>
        <w:tab/>
      </w:r>
      <w:r w:rsidR="00651E6A" w:rsidRPr="0088374D">
        <w:rPr>
          <w:rFonts w:ascii="Calibri" w:eastAsia="Batang" w:hAnsi="Calibri" w:cs="Calibri"/>
          <w:sz w:val="20"/>
          <w:szCs w:val="20"/>
        </w:rPr>
        <w:t xml:space="preserve">2000 </w:t>
      </w:r>
      <w:r w:rsidR="00A77840">
        <w:rPr>
          <w:rFonts w:ascii="Calibri" w:eastAsia="Batang" w:hAnsi="Calibri" w:cs="Calibri"/>
          <w:sz w:val="20"/>
          <w:szCs w:val="20"/>
        </w:rPr>
        <w:t>–</w:t>
      </w:r>
      <w:r w:rsidR="00651E6A" w:rsidRPr="0088374D">
        <w:rPr>
          <w:rFonts w:ascii="Calibri" w:eastAsia="Batang" w:hAnsi="Calibri" w:cs="Calibri"/>
          <w:sz w:val="20"/>
          <w:szCs w:val="20"/>
        </w:rPr>
        <w:t xml:space="preserve"> 200</w:t>
      </w:r>
      <w:r w:rsidR="00CD41BB" w:rsidRPr="0088374D">
        <w:rPr>
          <w:rFonts w:ascii="Calibri" w:eastAsia="Batang" w:hAnsi="Calibri" w:cs="Calibri"/>
          <w:sz w:val="20"/>
          <w:szCs w:val="20"/>
        </w:rPr>
        <w:t>1</w:t>
      </w:r>
    </w:p>
    <w:p w14:paraId="34CA6037" w14:textId="77777777" w:rsidR="0086256D" w:rsidRPr="003C2392" w:rsidRDefault="0086256D" w:rsidP="0086256D">
      <w:pPr>
        <w:widowControl w:val="0"/>
        <w:tabs>
          <w:tab w:val="left" w:pos="5670"/>
          <w:tab w:val="left" w:pos="9072"/>
        </w:tabs>
        <w:spacing w:line="240" w:lineRule="auto"/>
        <w:jc w:val="both"/>
        <w:rPr>
          <w:rFonts w:ascii="Calibri" w:eastAsia="Batang" w:hAnsi="Calibri" w:cs="Calibri"/>
          <w:sz w:val="6"/>
          <w:szCs w:val="6"/>
        </w:rPr>
      </w:pPr>
    </w:p>
    <w:p w14:paraId="36008BA5" w14:textId="121B5547" w:rsidR="00E73089" w:rsidRPr="0088374D" w:rsidRDefault="00804166" w:rsidP="00F45C32">
      <w:pPr>
        <w:widowControl w:val="0"/>
        <w:tabs>
          <w:tab w:val="left" w:pos="5670"/>
          <w:tab w:val="left" w:pos="9072"/>
        </w:tabs>
        <w:jc w:val="both"/>
        <w:rPr>
          <w:rFonts w:ascii="Calibri" w:eastAsia="Batang" w:hAnsi="Calibri" w:cs="Calibri"/>
          <w:sz w:val="20"/>
          <w:szCs w:val="20"/>
        </w:rPr>
      </w:pPr>
      <w:r w:rsidRPr="0088374D">
        <w:rPr>
          <w:rFonts w:ascii="Calibri" w:eastAsia="Batang" w:hAnsi="Calibri" w:cs="Calibri"/>
          <w:sz w:val="20"/>
          <w:szCs w:val="20"/>
        </w:rPr>
        <w:t>Worked on developing a computerized and paperless quality management system as a Consultant &amp; System Analyst</w:t>
      </w:r>
      <w:r w:rsidR="00307269" w:rsidRPr="0088374D">
        <w:rPr>
          <w:rFonts w:ascii="Calibri" w:eastAsia="Batang" w:hAnsi="Calibri" w:cs="Calibri"/>
          <w:sz w:val="20"/>
          <w:szCs w:val="20"/>
        </w:rPr>
        <w:t xml:space="preserve"> in Java</w:t>
      </w:r>
      <w:r w:rsidRPr="0088374D">
        <w:rPr>
          <w:rFonts w:ascii="Calibri" w:eastAsia="Batang" w:hAnsi="Calibri" w:cs="Calibri"/>
          <w:sz w:val="20"/>
          <w:szCs w:val="20"/>
        </w:rPr>
        <w:t>.</w:t>
      </w:r>
    </w:p>
    <w:p w14:paraId="117A5E1B" w14:textId="04A5A107" w:rsidR="00E73089" w:rsidRPr="0088374D" w:rsidRDefault="00E2632C" w:rsidP="00006EB9">
      <w:pPr>
        <w:widowControl w:val="0"/>
        <w:tabs>
          <w:tab w:val="left" w:pos="5670"/>
          <w:tab w:val="left" w:pos="9072"/>
        </w:tabs>
        <w:spacing w:line="240" w:lineRule="auto"/>
        <w:jc w:val="both"/>
        <w:rPr>
          <w:rFonts w:ascii="Calibri" w:eastAsia="Batang" w:hAnsi="Calibri" w:cs="Calibri"/>
          <w:sz w:val="2"/>
          <w:szCs w:val="2"/>
        </w:rPr>
      </w:pPr>
      <w:r>
        <w:rPr>
          <w:rFonts w:ascii="Calibri" w:eastAsia="Batang" w:hAnsi="Calibri" w:cs="Calibri"/>
          <w:sz w:val="2"/>
          <w:szCs w:val="2"/>
        </w:rPr>
        <w:pict w14:anchorId="4FEE50FC">
          <v:rect id="_x0000_i1040" style="width:523.3pt;height:1pt;mso-position-vertical:absolute" o:hralign="center" o:hrstd="t" o:hrnoshade="t" o:hr="t" fillcolor="#5b9bd5 [3208]" stroked="f"/>
        </w:pict>
      </w:r>
    </w:p>
    <w:p w14:paraId="1E78DFE4" w14:textId="156EEF76" w:rsidR="00E73089" w:rsidRPr="007421DB" w:rsidRDefault="00E73089" w:rsidP="00006EB9">
      <w:pPr>
        <w:widowControl w:val="0"/>
        <w:tabs>
          <w:tab w:val="left" w:pos="5670"/>
          <w:tab w:val="left" w:pos="9072"/>
        </w:tabs>
        <w:spacing w:line="240" w:lineRule="auto"/>
        <w:jc w:val="both"/>
        <w:rPr>
          <w:rFonts w:ascii="Calibri" w:eastAsia="Batang" w:hAnsi="Calibri" w:cs="Calibri"/>
          <w:b/>
          <w:bCs/>
          <w:i/>
          <w:iCs/>
          <w:sz w:val="20"/>
          <w:szCs w:val="20"/>
        </w:rPr>
      </w:pPr>
      <w:r w:rsidRPr="0088374D">
        <w:rPr>
          <w:rFonts w:ascii="Calibri" w:eastAsia="Batang" w:hAnsi="Calibri" w:cs="Calibri"/>
          <w:b/>
          <w:bCs/>
          <w:sz w:val="20"/>
          <w:szCs w:val="20"/>
        </w:rPr>
        <w:t>Informatics</w:t>
      </w:r>
      <w:r w:rsidRPr="0088374D">
        <w:rPr>
          <w:rFonts w:ascii="Calibri" w:eastAsia="Batang" w:hAnsi="Calibri" w:cs="Calibri"/>
          <w:sz w:val="20"/>
          <w:szCs w:val="20"/>
        </w:rPr>
        <w:t>, Sri Lanka</w:t>
      </w:r>
      <w:r w:rsidRPr="0088374D">
        <w:rPr>
          <w:rFonts w:ascii="Calibri" w:eastAsia="Batang" w:hAnsi="Calibri" w:cs="Calibri"/>
          <w:sz w:val="20"/>
          <w:szCs w:val="20"/>
        </w:rPr>
        <w:tab/>
      </w:r>
      <w:r w:rsidR="007421DB" w:rsidRPr="00F83F0A">
        <w:rPr>
          <w:rFonts w:ascii="Calibri" w:eastAsia="Batang" w:hAnsi="Calibri" w:cs="Calibri"/>
          <w:b/>
          <w:bCs/>
          <w:i/>
          <w:iCs/>
          <w:sz w:val="20"/>
          <w:szCs w:val="20"/>
        </w:rPr>
        <w:t>Intern (Summer Vacation)</w:t>
      </w:r>
      <w:r w:rsidR="007421DB">
        <w:rPr>
          <w:rFonts w:ascii="Calibri" w:eastAsia="Batang" w:hAnsi="Calibri" w:cs="Calibri"/>
          <w:b/>
          <w:bCs/>
          <w:i/>
          <w:iCs/>
          <w:sz w:val="20"/>
          <w:szCs w:val="20"/>
        </w:rPr>
        <w:tab/>
      </w:r>
      <w:r w:rsidRPr="0088374D">
        <w:rPr>
          <w:rFonts w:ascii="Calibri" w:eastAsia="Batang" w:hAnsi="Calibri" w:cs="Calibri"/>
          <w:sz w:val="20"/>
          <w:szCs w:val="20"/>
        </w:rPr>
        <w:t xml:space="preserve">1998 </w:t>
      </w:r>
      <w:r w:rsidR="00A77840">
        <w:rPr>
          <w:rFonts w:ascii="Calibri" w:eastAsia="Batang" w:hAnsi="Calibri" w:cs="Calibri"/>
          <w:sz w:val="20"/>
          <w:szCs w:val="20"/>
        </w:rPr>
        <w:t>–</w:t>
      </w:r>
      <w:r w:rsidRPr="0088374D">
        <w:rPr>
          <w:rFonts w:ascii="Calibri" w:eastAsia="Batang" w:hAnsi="Calibri" w:cs="Calibri"/>
          <w:sz w:val="20"/>
          <w:szCs w:val="20"/>
        </w:rPr>
        <w:t xml:space="preserve"> </w:t>
      </w:r>
      <w:r w:rsidR="00250165" w:rsidRPr="0088374D">
        <w:rPr>
          <w:rFonts w:ascii="Calibri" w:eastAsia="Batang" w:hAnsi="Calibri" w:cs="Calibri"/>
          <w:sz w:val="20"/>
          <w:szCs w:val="20"/>
        </w:rPr>
        <w:t>1998</w:t>
      </w:r>
    </w:p>
    <w:p w14:paraId="52D9FC3D" w14:textId="77777777" w:rsidR="0086256D" w:rsidRPr="003C2392" w:rsidRDefault="0086256D" w:rsidP="0086256D">
      <w:pPr>
        <w:widowControl w:val="0"/>
        <w:tabs>
          <w:tab w:val="left" w:pos="5670"/>
          <w:tab w:val="left" w:pos="9072"/>
        </w:tabs>
        <w:spacing w:line="240" w:lineRule="auto"/>
        <w:jc w:val="both"/>
        <w:rPr>
          <w:rFonts w:ascii="Calibri" w:eastAsia="Batang" w:hAnsi="Calibri" w:cs="Calibri"/>
          <w:sz w:val="6"/>
          <w:szCs w:val="6"/>
        </w:rPr>
      </w:pPr>
    </w:p>
    <w:p w14:paraId="7EB0B00F" w14:textId="72A44791" w:rsidR="00E73089" w:rsidRPr="0088374D" w:rsidRDefault="6127B7D4" w:rsidP="00F45C32">
      <w:pPr>
        <w:widowControl w:val="0"/>
        <w:tabs>
          <w:tab w:val="left" w:pos="5670"/>
          <w:tab w:val="left" w:pos="9072"/>
        </w:tabs>
        <w:jc w:val="both"/>
        <w:rPr>
          <w:rFonts w:ascii="Calibri" w:eastAsia="Batang" w:hAnsi="Calibri" w:cs="Calibri"/>
          <w:sz w:val="20"/>
          <w:szCs w:val="20"/>
        </w:rPr>
      </w:pPr>
      <w:r w:rsidRPr="0088374D">
        <w:rPr>
          <w:rFonts w:ascii="Calibri" w:eastAsia="Batang" w:hAnsi="Calibri" w:cs="Calibri"/>
          <w:sz w:val="20"/>
          <w:szCs w:val="20"/>
        </w:rPr>
        <w:t>Researched and experimented on using Perl 5 for CGI Scripting on a Silicon Graphics Workstation.</w:t>
      </w:r>
    </w:p>
    <w:p w14:paraId="05C7CE8E" w14:textId="0B95431C" w:rsidR="00E73089" w:rsidRPr="0088374D" w:rsidRDefault="00E2632C" w:rsidP="00006EB9">
      <w:pPr>
        <w:widowControl w:val="0"/>
        <w:tabs>
          <w:tab w:val="left" w:pos="5670"/>
          <w:tab w:val="left" w:pos="9072"/>
        </w:tabs>
        <w:spacing w:line="240" w:lineRule="auto"/>
        <w:jc w:val="both"/>
        <w:rPr>
          <w:rFonts w:ascii="Calibri" w:eastAsia="Batang" w:hAnsi="Calibri" w:cs="Calibri"/>
          <w:sz w:val="2"/>
          <w:szCs w:val="2"/>
        </w:rPr>
      </w:pPr>
      <w:r>
        <w:rPr>
          <w:rFonts w:ascii="Calibri" w:eastAsia="Batang" w:hAnsi="Calibri" w:cs="Calibri"/>
          <w:sz w:val="2"/>
          <w:szCs w:val="2"/>
        </w:rPr>
        <w:pict w14:anchorId="076E8E3D">
          <v:rect id="_x0000_i1041" style="width:524.45pt;height:3pt;mso-position-vertical:absolute" o:hralign="right" o:hrstd="t" o:hrnoshade="t" o:hr="t" fillcolor="#4472c4 [3204]" stroked="f"/>
        </w:pict>
      </w:r>
    </w:p>
    <w:p w14:paraId="6CFE1C70" w14:textId="10E2197E" w:rsidR="00A77B3E" w:rsidRPr="00652C42" w:rsidRDefault="006D60C9" w:rsidP="00006EB9">
      <w:pPr>
        <w:widowControl w:val="0"/>
        <w:tabs>
          <w:tab w:val="left" w:pos="5670"/>
          <w:tab w:val="left" w:pos="9072"/>
        </w:tabs>
        <w:spacing w:line="240" w:lineRule="auto"/>
        <w:jc w:val="both"/>
        <w:rPr>
          <w:rFonts w:ascii="Calibri" w:eastAsia="Batang" w:hAnsi="Calibri" w:cs="Calibri"/>
          <w:b/>
          <w:bCs/>
          <w:i/>
          <w:iCs/>
          <w:smallCaps/>
          <w:sz w:val="20"/>
          <w:szCs w:val="20"/>
        </w:rPr>
      </w:pPr>
      <w:r w:rsidRPr="0088374D">
        <w:rPr>
          <w:rFonts w:ascii="Calibri" w:eastAsia="MS Mincho" w:hAnsi="Calibri" w:cs="Calibri"/>
          <w:sz w:val="20"/>
          <w:szCs w:val="20"/>
        </w:rPr>
        <w:t>•</w:t>
      </w:r>
      <w:r>
        <w:rPr>
          <w:rFonts w:ascii="Calibri" w:eastAsia="MS Mincho" w:hAnsi="Calibri" w:cs="Calibri"/>
          <w:sz w:val="20"/>
          <w:szCs w:val="20"/>
        </w:rPr>
        <w:t xml:space="preserve"> </w:t>
      </w:r>
      <w:r w:rsidR="6127B7D4" w:rsidRPr="00652C42">
        <w:rPr>
          <w:rFonts w:ascii="Calibri" w:eastAsia="Batang" w:hAnsi="Calibri" w:cs="Calibri"/>
          <w:b/>
          <w:bCs/>
          <w:i/>
          <w:iCs/>
          <w:smallCaps/>
          <w:sz w:val="20"/>
          <w:szCs w:val="20"/>
        </w:rPr>
        <w:t>Professional Membership</w:t>
      </w:r>
      <w:r>
        <w:rPr>
          <w:rFonts w:ascii="Calibri" w:eastAsia="Batang" w:hAnsi="Calibri" w:cs="Calibri"/>
          <w:b/>
          <w:bCs/>
          <w:i/>
          <w:iCs/>
          <w:smallCaps/>
          <w:sz w:val="20"/>
          <w:szCs w:val="20"/>
        </w:rPr>
        <w:t xml:space="preserve"> </w:t>
      </w:r>
      <w:r w:rsidRPr="0088374D">
        <w:rPr>
          <w:rFonts w:ascii="Calibri" w:eastAsia="MS Mincho" w:hAnsi="Calibri" w:cs="Calibri"/>
          <w:sz w:val="20"/>
          <w:szCs w:val="20"/>
        </w:rPr>
        <w:t>•</w:t>
      </w:r>
    </w:p>
    <w:p w14:paraId="588B49B6" w14:textId="5F7AC5F4" w:rsidR="00A77B3E" w:rsidRPr="0088374D" w:rsidRDefault="00E2632C" w:rsidP="00006EB9">
      <w:pPr>
        <w:widowControl w:val="0"/>
        <w:tabs>
          <w:tab w:val="left" w:pos="5670"/>
          <w:tab w:val="left" w:pos="9072"/>
        </w:tabs>
        <w:spacing w:line="240" w:lineRule="auto"/>
        <w:jc w:val="both"/>
        <w:rPr>
          <w:rFonts w:ascii="Calibri" w:eastAsia="Batang" w:hAnsi="Calibri" w:cs="Calibri"/>
          <w:b/>
          <w:bCs/>
          <w:sz w:val="2"/>
          <w:szCs w:val="2"/>
        </w:rPr>
      </w:pPr>
      <w:r>
        <w:rPr>
          <w:rFonts w:ascii="Calibri" w:eastAsia="Batang" w:hAnsi="Calibri" w:cs="Calibri"/>
          <w:sz w:val="2"/>
          <w:szCs w:val="2"/>
        </w:rPr>
        <w:pict w14:anchorId="459156FF">
          <v:rect id="_x0000_i1042" style="width:524.45pt;height:3pt;mso-position-vertical:absolute" o:hralign="center" o:hrstd="t" o:hrnoshade="t" o:hr="t" fillcolor="#4472c4 [3204]" stroked="f"/>
        </w:pict>
      </w:r>
    </w:p>
    <w:p w14:paraId="6C9F077B" w14:textId="7BC27BE3" w:rsidR="00A77B3E" w:rsidRPr="0088374D" w:rsidRDefault="002B6D91" w:rsidP="00006EB9">
      <w:pPr>
        <w:widowControl w:val="0"/>
        <w:tabs>
          <w:tab w:val="left" w:pos="5670"/>
          <w:tab w:val="left" w:pos="9072"/>
        </w:tabs>
        <w:spacing w:line="240" w:lineRule="auto"/>
        <w:jc w:val="both"/>
        <w:rPr>
          <w:rFonts w:ascii="Calibri" w:eastAsia="Batang" w:hAnsi="Calibri" w:cs="Calibri"/>
          <w:sz w:val="20"/>
          <w:szCs w:val="20"/>
        </w:rPr>
      </w:pPr>
      <w:r w:rsidRPr="0088374D">
        <w:rPr>
          <w:rFonts w:ascii="Calibri" w:eastAsia="Batang" w:hAnsi="Calibri" w:cs="Calibri"/>
          <w:b/>
          <w:bCs/>
          <w:sz w:val="20"/>
          <w:szCs w:val="20"/>
        </w:rPr>
        <w:t>IEEE</w:t>
      </w:r>
      <w:r w:rsidRPr="0088374D">
        <w:rPr>
          <w:rFonts w:ascii="Calibri" w:eastAsia="Batang" w:hAnsi="Calibri" w:cs="Calibri"/>
          <w:sz w:val="20"/>
          <w:szCs w:val="20"/>
        </w:rPr>
        <w:t xml:space="preserve"> (</w:t>
      </w:r>
      <w:r w:rsidR="00C07E75" w:rsidRPr="0088374D">
        <w:rPr>
          <w:rFonts w:ascii="Calibri" w:eastAsia="Batang" w:hAnsi="Calibri" w:cs="Calibri"/>
          <w:sz w:val="20"/>
          <w:szCs w:val="20"/>
        </w:rPr>
        <w:t xml:space="preserve">Institute </w:t>
      </w:r>
      <w:r w:rsidR="00050182" w:rsidRPr="0088374D">
        <w:rPr>
          <w:rFonts w:ascii="Calibri" w:eastAsia="Batang" w:hAnsi="Calibri" w:cs="Calibri"/>
          <w:sz w:val="20"/>
          <w:szCs w:val="20"/>
        </w:rPr>
        <w:t>of Electrical</w:t>
      </w:r>
      <w:r w:rsidR="00C07E75" w:rsidRPr="0088374D">
        <w:rPr>
          <w:rFonts w:ascii="Calibri" w:eastAsia="Batang" w:hAnsi="Calibri" w:cs="Calibri"/>
          <w:sz w:val="20"/>
          <w:szCs w:val="20"/>
        </w:rPr>
        <w:t xml:space="preserve"> and Electronic Engineers</w:t>
      </w:r>
      <w:r w:rsidRPr="0088374D">
        <w:rPr>
          <w:rFonts w:ascii="Calibri" w:eastAsia="Batang" w:hAnsi="Calibri" w:cs="Calibri"/>
          <w:sz w:val="20"/>
          <w:szCs w:val="20"/>
        </w:rPr>
        <w:t>)</w:t>
      </w:r>
      <w:r w:rsidR="00C07E75" w:rsidRPr="0088374D">
        <w:rPr>
          <w:rFonts w:ascii="Calibri" w:eastAsia="Batang" w:hAnsi="Calibri" w:cs="Calibri"/>
          <w:sz w:val="20"/>
          <w:szCs w:val="20"/>
        </w:rPr>
        <w:t xml:space="preserve">, </w:t>
      </w:r>
      <w:r w:rsidR="00C07E75" w:rsidRPr="0088374D">
        <w:rPr>
          <w:rFonts w:ascii="Calibri" w:eastAsia="Batang" w:hAnsi="Calibri" w:cs="Calibri"/>
          <w:i/>
          <w:iCs/>
          <w:sz w:val="20"/>
          <w:szCs w:val="20"/>
        </w:rPr>
        <w:t>USA</w:t>
      </w:r>
      <w:r w:rsidR="00EA534C">
        <w:rPr>
          <w:rFonts w:ascii="Calibri" w:eastAsia="Batang" w:hAnsi="Calibri" w:cs="Calibri"/>
          <w:i/>
          <w:iCs/>
          <w:sz w:val="20"/>
          <w:szCs w:val="20"/>
        </w:rPr>
        <w:t xml:space="preserve"> </w:t>
      </w:r>
      <w:r w:rsidR="00EA534C">
        <w:rPr>
          <w:rFonts w:ascii="Calibri" w:eastAsia="Batang" w:hAnsi="Calibri" w:cs="Calibri"/>
          <w:i/>
          <w:iCs/>
          <w:sz w:val="20"/>
          <w:szCs w:val="20"/>
        </w:rPr>
        <w:tab/>
      </w:r>
      <w:r w:rsidR="00EA534C" w:rsidRPr="00177AB5">
        <w:rPr>
          <w:rFonts w:ascii="Calibri" w:eastAsia="Batang" w:hAnsi="Calibri" w:cs="Calibri"/>
          <w:b/>
          <w:bCs/>
          <w:i/>
          <w:iCs/>
          <w:sz w:val="20"/>
          <w:szCs w:val="20"/>
        </w:rPr>
        <w:t>Member</w:t>
      </w:r>
      <w:r w:rsidR="00EA534C">
        <w:rPr>
          <w:rFonts w:ascii="Calibri" w:eastAsia="Batang" w:hAnsi="Calibri" w:cs="Calibri"/>
          <w:sz w:val="20"/>
          <w:szCs w:val="20"/>
        </w:rPr>
        <w:t xml:space="preserve"> </w:t>
      </w:r>
      <w:r w:rsidR="00EA534C">
        <w:rPr>
          <w:rFonts w:ascii="Calibri" w:eastAsia="Batang" w:hAnsi="Calibri" w:cs="Calibri"/>
          <w:sz w:val="20"/>
          <w:szCs w:val="20"/>
        </w:rPr>
        <w:tab/>
      </w:r>
      <w:r w:rsidR="00C07E75" w:rsidRPr="0088374D">
        <w:rPr>
          <w:rFonts w:ascii="Calibri" w:eastAsia="Batang" w:hAnsi="Calibri" w:cs="Calibri"/>
          <w:sz w:val="20"/>
          <w:szCs w:val="20"/>
        </w:rPr>
        <w:t xml:space="preserve">2012 </w:t>
      </w:r>
      <w:r w:rsidR="00DF721C" w:rsidRPr="0088374D">
        <w:rPr>
          <w:rFonts w:ascii="Calibri" w:eastAsia="MS Mincho" w:hAnsi="Calibri" w:cs="Calibri"/>
          <w:sz w:val="20"/>
          <w:szCs w:val="20"/>
        </w:rPr>
        <w:t>–</w:t>
      </w:r>
      <w:r w:rsidR="00C07E75" w:rsidRPr="0088374D">
        <w:rPr>
          <w:rFonts w:ascii="Calibri" w:eastAsia="Batang" w:hAnsi="Calibri" w:cs="Calibri"/>
          <w:sz w:val="20"/>
          <w:szCs w:val="20"/>
        </w:rPr>
        <w:t xml:space="preserve"> Present</w:t>
      </w:r>
    </w:p>
    <w:p w14:paraId="066DD740" w14:textId="4D3F2D5D" w:rsidR="00704E4D" w:rsidRPr="0034327C" w:rsidRDefault="00E2632C" w:rsidP="00006EB9">
      <w:pPr>
        <w:widowControl w:val="0"/>
        <w:tabs>
          <w:tab w:val="left" w:pos="5670"/>
          <w:tab w:val="left" w:pos="9072"/>
        </w:tabs>
        <w:spacing w:line="240" w:lineRule="auto"/>
        <w:jc w:val="both"/>
        <w:rPr>
          <w:rFonts w:ascii="Calibri" w:eastAsia="Batang" w:hAnsi="Calibri" w:cs="Calibri"/>
          <w:b/>
          <w:bCs/>
          <w:sz w:val="2"/>
          <w:szCs w:val="2"/>
        </w:rPr>
      </w:pPr>
      <w:r>
        <w:rPr>
          <w:rFonts w:ascii="Calibri" w:eastAsia="Batang" w:hAnsi="Calibri" w:cs="Calibri"/>
          <w:sz w:val="2"/>
          <w:szCs w:val="2"/>
        </w:rPr>
        <w:pict w14:anchorId="3EE75F48">
          <v:rect id="_x0000_i1043" style="width:523.3pt;height:1pt;mso-position-vertical:absolute" o:hralign="center" o:hrstd="t" o:hrnoshade="t" o:hr="t" fillcolor="#5b9bd5 [3208]" stroked="f"/>
        </w:pict>
      </w:r>
    </w:p>
    <w:p w14:paraId="0DA6A415" w14:textId="5C525836" w:rsidR="00A77B3E" w:rsidRPr="0088374D" w:rsidRDefault="002B6D91" w:rsidP="00006EB9">
      <w:pPr>
        <w:widowControl w:val="0"/>
        <w:tabs>
          <w:tab w:val="left" w:pos="5670"/>
          <w:tab w:val="left" w:pos="9072"/>
        </w:tabs>
        <w:spacing w:line="240" w:lineRule="auto"/>
        <w:jc w:val="both"/>
        <w:rPr>
          <w:rFonts w:ascii="Calibri" w:eastAsia="Batang" w:hAnsi="Calibri" w:cs="Calibri"/>
          <w:sz w:val="20"/>
          <w:szCs w:val="20"/>
        </w:rPr>
      </w:pPr>
      <w:r w:rsidRPr="0088374D">
        <w:rPr>
          <w:rFonts w:ascii="Calibri" w:eastAsia="Batang" w:hAnsi="Calibri" w:cs="Calibri"/>
          <w:b/>
          <w:bCs/>
          <w:sz w:val="20"/>
          <w:szCs w:val="20"/>
        </w:rPr>
        <w:t>ACM</w:t>
      </w:r>
      <w:r w:rsidRPr="0088374D">
        <w:rPr>
          <w:rFonts w:ascii="Calibri" w:eastAsia="Batang" w:hAnsi="Calibri" w:cs="Calibri"/>
          <w:sz w:val="20"/>
          <w:szCs w:val="20"/>
        </w:rPr>
        <w:t xml:space="preserve"> (</w:t>
      </w:r>
      <w:r w:rsidR="00C07E75" w:rsidRPr="0088374D">
        <w:rPr>
          <w:rFonts w:ascii="Calibri" w:eastAsia="Batang" w:hAnsi="Calibri" w:cs="Calibri"/>
          <w:sz w:val="20"/>
          <w:szCs w:val="20"/>
        </w:rPr>
        <w:t>Association of Computing Machinery</w:t>
      </w:r>
      <w:r w:rsidRPr="0088374D">
        <w:rPr>
          <w:rFonts w:ascii="Calibri" w:eastAsia="Batang" w:hAnsi="Calibri" w:cs="Calibri"/>
          <w:sz w:val="20"/>
          <w:szCs w:val="20"/>
        </w:rPr>
        <w:t>)</w:t>
      </w:r>
      <w:r w:rsidR="00C07E75" w:rsidRPr="0088374D">
        <w:rPr>
          <w:rFonts w:ascii="Calibri" w:eastAsia="Batang" w:hAnsi="Calibri" w:cs="Calibri"/>
          <w:sz w:val="20"/>
          <w:szCs w:val="20"/>
        </w:rPr>
        <w:t xml:space="preserve">, </w:t>
      </w:r>
      <w:r w:rsidR="00C07E75" w:rsidRPr="0088374D">
        <w:rPr>
          <w:rFonts w:ascii="Calibri" w:eastAsia="Batang" w:hAnsi="Calibri" w:cs="Calibri"/>
          <w:i/>
          <w:iCs/>
          <w:sz w:val="20"/>
          <w:szCs w:val="20"/>
        </w:rPr>
        <w:t>USA</w:t>
      </w:r>
      <w:r w:rsidR="00EA534C">
        <w:rPr>
          <w:rFonts w:ascii="Calibri" w:eastAsia="Batang" w:hAnsi="Calibri" w:cs="Calibri"/>
          <w:i/>
          <w:iCs/>
          <w:sz w:val="20"/>
          <w:szCs w:val="20"/>
        </w:rPr>
        <w:t xml:space="preserve"> </w:t>
      </w:r>
      <w:r w:rsidR="00EA534C">
        <w:rPr>
          <w:rFonts w:ascii="Calibri" w:eastAsia="Batang" w:hAnsi="Calibri" w:cs="Calibri"/>
          <w:i/>
          <w:iCs/>
          <w:sz w:val="20"/>
          <w:szCs w:val="20"/>
        </w:rPr>
        <w:tab/>
      </w:r>
      <w:r w:rsidR="00EA534C" w:rsidRPr="00177AB5">
        <w:rPr>
          <w:rFonts w:ascii="Calibri" w:eastAsia="Batang" w:hAnsi="Calibri" w:cs="Calibri"/>
          <w:b/>
          <w:bCs/>
          <w:i/>
          <w:iCs/>
          <w:sz w:val="20"/>
          <w:szCs w:val="20"/>
        </w:rPr>
        <w:t>Member</w:t>
      </w:r>
      <w:r w:rsidR="00EA534C">
        <w:rPr>
          <w:rFonts w:ascii="Calibri" w:eastAsia="Batang" w:hAnsi="Calibri" w:cs="Calibri"/>
          <w:sz w:val="20"/>
          <w:szCs w:val="20"/>
        </w:rPr>
        <w:t xml:space="preserve"> </w:t>
      </w:r>
      <w:r w:rsidR="00EA534C">
        <w:rPr>
          <w:rFonts w:ascii="Calibri" w:eastAsia="Batang" w:hAnsi="Calibri" w:cs="Calibri"/>
          <w:sz w:val="20"/>
          <w:szCs w:val="20"/>
        </w:rPr>
        <w:tab/>
      </w:r>
      <w:r w:rsidR="00C07E75" w:rsidRPr="0088374D">
        <w:rPr>
          <w:rFonts w:ascii="Calibri" w:eastAsia="Batang" w:hAnsi="Calibri" w:cs="Calibri"/>
          <w:sz w:val="20"/>
          <w:szCs w:val="20"/>
        </w:rPr>
        <w:t xml:space="preserve">2012 </w:t>
      </w:r>
      <w:r w:rsidR="00DF721C" w:rsidRPr="0088374D">
        <w:rPr>
          <w:rFonts w:ascii="Calibri" w:eastAsia="MS Mincho" w:hAnsi="Calibri" w:cs="Calibri"/>
          <w:sz w:val="20"/>
          <w:szCs w:val="20"/>
        </w:rPr>
        <w:t>–</w:t>
      </w:r>
      <w:r w:rsidR="00C07E75" w:rsidRPr="0088374D">
        <w:rPr>
          <w:rFonts w:ascii="Calibri" w:eastAsia="Batang" w:hAnsi="Calibri" w:cs="Calibri"/>
          <w:sz w:val="20"/>
          <w:szCs w:val="20"/>
        </w:rPr>
        <w:t xml:space="preserve"> Present</w:t>
      </w:r>
    </w:p>
    <w:p w14:paraId="4CD696CB" w14:textId="145B4040" w:rsidR="00704E4D" w:rsidRPr="0034327C" w:rsidRDefault="00E2632C" w:rsidP="00006EB9">
      <w:pPr>
        <w:widowControl w:val="0"/>
        <w:tabs>
          <w:tab w:val="left" w:pos="5670"/>
          <w:tab w:val="left" w:pos="9072"/>
        </w:tabs>
        <w:spacing w:line="240" w:lineRule="auto"/>
        <w:jc w:val="both"/>
        <w:rPr>
          <w:rFonts w:ascii="Calibri" w:eastAsia="Batang" w:hAnsi="Calibri" w:cs="Calibri"/>
          <w:sz w:val="2"/>
          <w:szCs w:val="2"/>
        </w:rPr>
      </w:pPr>
      <w:r>
        <w:rPr>
          <w:rFonts w:ascii="Calibri" w:eastAsia="Batang" w:hAnsi="Calibri" w:cs="Calibri"/>
          <w:sz w:val="2"/>
          <w:szCs w:val="2"/>
        </w:rPr>
        <w:pict w14:anchorId="5F63D7D0">
          <v:rect id="_x0000_i1044" style="width:523.3pt;height:1pt;mso-position-vertical:absolute" o:hralign="center" o:hrstd="t" o:hrnoshade="t" o:hr="t" fillcolor="#5b9bd5 [3208]" stroked="f"/>
        </w:pict>
      </w:r>
    </w:p>
    <w:p w14:paraId="7DF422CA" w14:textId="7C642794" w:rsidR="00DF721C" w:rsidRPr="0088374D" w:rsidRDefault="00DF721C" w:rsidP="00006EB9">
      <w:pPr>
        <w:widowControl w:val="0"/>
        <w:tabs>
          <w:tab w:val="left" w:pos="5670"/>
          <w:tab w:val="left" w:pos="9072"/>
        </w:tabs>
        <w:spacing w:line="240" w:lineRule="auto"/>
        <w:jc w:val="both"/>
        <w:rPr>
          <w:rFonts w:ascii="Calibri" w:eastAsia="Batang" w:hAnsi="Calibri" w:cs="Calibri"/>
          <w:sz w:val="20"/>
          <w:szCs w:val="20"/>
        </w:rPr>
      </w:pPr>
      <w:proofErr w:type="spellStart"/>
      <w:r w:rsidRPr="0088374D">
        <w:rPr>
          <w:rFonts w:ascii="Calibri" w:eastAsia="Batang" w:hAnsi="Calibri" w:cs="Calibri"/>
          <w:b/>
          <w:bCs/>
          <w:sz w:val="20"/>
          <w:szCs w:val="20"/>
        </w:rPr>
        <w:t>PRM</w:t>
      </w:r>
      <w:proofErr w:type="spellEnd"/>
      <w:r w:rsidRPr="0088374D">
        <w:rPr>
          <w:rFonts w:ascii="Calibri" w:eastAsia="Batang" w:hAnsi="Calibri" w:cs="Calibri"/>
          <w:sz w:val="20"/>
          <w:szCs w:val="20"/>
        </w:rPr>
        <w:t xml:space="preserve"> (Professional Risk Management)</w:t>
      </w:r>
      <w:r w:rsidR="00B62436" w:rsidRPr="0088374D">
        <w:rPr>
          <w:rFonts w:ascii="Calibri" w:eastAsia="Batang" w:hAnsi="Calibri" w:cs="Calibri"/>
          <w:sz w:val="20"/>
          <w:szCs w:val="20"/>
        </w:rPr>
        <w:t xml:space="preserve">, </w:t>
      </w:r>
      <w:r w:rsidR="00B62436" w:rsidRPr="0088374D">
        <w:rPr>
          <w:rFonts w:ascii="Calibri" w:eastAsia="Batang" w:hAnsi="Calibri" w:cs="Calibri"/>
          <w:i/>
          <w:iCs/>
          <w:sz w:val="20"/>
          <w:szCs w:val="20"/>
        </w:rPr>
        <w:t>USA</w:t>
      </w:r>
      <w:r w:rsidR="00EA534C">
        <w:rPr>
          <w:rFonts w:ascii="Calibri" w:eastAsia="Batang" w:hAnsi="Calibri" w:cs="Calibri"/>
          <w:i/>
          <w:iCs/>
          <w:sz w:val="20"/>
          <w:szCs w:val="20"/>
        </w:rPr>
        <w:t xml:space="preserve"> </w:t>
      </w:r>
      <w:r w:rsidR="00EA534C">
        <w:rPr>
          <w:rFonts w:ascii="Calibri" w:eastAsia="Batang" w:hAnsi="Calibri" w:cs="Calibri"/>
          <w:i/>
          <w:iCs/>
          <w:sz w:val="20"/>
          <w:szCs w:val="20"/>
        </w:rPr>
        <w:tab/>
      </w:r>
      <w:r w:rsidR="00EA534C" w:rsidRPr="00177AB5">
        <w:rPr>
          <w:rFonts w:ascii="Calibri" w:eastAsia="Batang" w:hAnsi="Calibri" w:cs="Calibri"/>
          <w:b/>
          <w:bCs/>
          <w:i/>
          <w:iCs/>
          <w:sz w:val="20"/>
          <w:szCs w:val="20"/>
        </w:rPr>
        <w:t>Member</w:t>
      </w:r>
      <w:r w:rsidR="00EA534C">
        <w:rPr>
          <w:rFonts w:ascii="Calibri" w:eastAsia="Batang" w:hAnsi="Calibri" w:cs="Calibri"/>
          <w:sz w:val="20"/>
          <w:szCs w:val="20"/>
        </w:rPr>
        <w:t xml:space="preserve"> </w:t>
      </w:r>
      <w:r w:rsidR="00EA534C">
        <w:rPr>
          <w:rFonts w:ascii="Calibri" w:eastAsia="Batang" w:hAnsi="Calibri" w:cs="Calibri"/>
          <w:sz w:val="20"/>
          <w:szCs w:val="20"/>
        </w:rPr>
        <w:tab/>
      </w:r>
      <w:r w:rsidRPr="0088374D">
        <w:rPr>
          <w:rFonts w:ascii="Calibri" w:eastAsia="Batang" w:hAnsi="Calibri" w:cs="Calibri"/>
          <w:sz w:val="20"/>
          <w:szCs w:val="20"/>
        </w:rPr>
        <w:t xml:space="preserve">2015 </w:t>
      </w:r>
      <w:r w:rsidRPr="0088374D">
        <w:rPr>
          <w:rFonts w:ascii="Calibri" w:eastAsia="MS Mincho" w:hAnsi="Calibri" w:cs="Calibri"/>
          <w:sz w:val="20"/>
          <w:szCs w:val="20"/>
        </w:rPr>
        <w:t>–</w:t>
      </w:r>
      <w:r w:rsidRPr="0088374D">
        <w:rPr>
          <w:rFonts w:ascii="Calibri" w:eastAsia="Batang" w:hAnsi="Calibri" w:cs="Calibri"/>
          <w:sz w:val="20"/>
          <w:szCs w:val="20"/>
        </w:rPr>
        <w:t xml:space="preserve"> Present</w:t>
      </w:r>
    </w:p>
    <w:p w14:paraId="5B0BD447" w14:textId="5228BF9C" w:rsidR="00704E4D" w:rsidRPr="0034327C" w:rsidRDefault="00E2632C" w:rsidP="00006EB9">
      <w:pPr>
        <w:widowControl w:val="0"/>
        <w:tabs>
          <w:tab w:val="left" w:pos="5670"/>
          <w:tab w:val="left" w:pos="9072"/>
        </w:tabs>
        <w:spacing w:line="240" w:lineRule="auto"/>
        <w:jc w:val="both"/>
        <w:rPr>
          <w:rFonts w:ascii="Calibri" w:eastAsia="Batang" w:hAnsi="Calibri" w:cs="Calibri"/>
          <w:sz w:val="2"/>
          <w:szCs w:val="2"/>
        </w:rPr>
      </w:pPr>
      <w:r>
        <w:rPr>
          <w:rFonts w:ascii="Calibri" w:eastAsia="Batang" w:hAnsi="Calibri" w:cs="Calibri"/>
          <w:sz w:val="2"/>
          <w:szCs w:val="2"/>
        </w:rPr>
        <w:pict w14:anchorId="6FDB7BC9">
          <v:rect id="_x0000_i1045" style="width:523.3pt;height:1pt;mso-position-vertical:absolute" o:hralign="center" o:hrstd="t" o:hrnoshade="t" o:hr="t" fillcolor="#5b9bd5 [3208]" stroked="f"/>
        </w:pict>
      </w:r>
    </w:p>
    <w:p w14:paraId="26A04206" w14:textId="63E9D5B4" w:rsidR="002B6D91" w:rsidRPr="0088374D" w:rsidRDefault="002B6D91" w:rsidP="00006EB9">
      <w:pPr>
        <w:widowControl w:val="0"/>
        <w:tabs>
          <w:tab w:val="left" w:pos="5670"/>
          <w:tab w:val="left" w:pos="9072"/>
        </w:tabs>
        <w:spacing w:line="240" w:lineRule="auto"/>
        <w:jc w:val="both"/>
        <w:rPr>
          <w:rFonts w:ascii="Calibri" w:eastAsia="Batang" w:hAnsi="Calibri" w:cs="Calibri"/>
          <w:sz w:val="20"/>
          <w:szCs w:val="20"/>
        </w:rPr>
      </w:pPr>
      <w:r w:rsidRPr="0088374D">
        <w:rPr>
          <w:rFonts w:ascii="Calibri" w:eastAsia="Batang" w:hAnsi="Calibri" w:cs="Calibri"/>
          <w:b/>
          <w:bCs/>
          <w:sz w:val="20"/>
          <w:szCs w:val="20"/>
        </w:rPr>
        <w:t>CFA</w:t>
      </w:r>
      <w:r w:rsidRPr="0088374D">
        <w:rPr>
          <w:rFonts w:ascii="Calibri" w:eastAsia="Batang" w:hAnsi="Calibri" w:cs="Calibri"/>
          <w:sz w:val="20"/>
          <w:szCs w:val="20"/>
        </w:rPr>
        <w:t xml:space="preserve"> (Charte</w:t>
      </w:r>
      <w:r w:rsidR="00CB378F" w:rsidRPr="0088374D">
        <w:rPr>
          <w:rFonts w:ascii="Calibri" w:eastAsia="Batang" w:hAnsi="Calibri" w:cs="Calibri"/>
          <w:sz w:val="20"/>
          <w:szCs w:val="20"/>
        </w:rPr>
        <w:t>re</w:t>
      </w:r>
      <w:r w:rsidRPr="0088374D">
        <w:rPr>
          <w:rFonts w:ascii="Calibri" w:eastAsia="Batang" w:hAnsi="Calibri" w:cs="Calibri"/>
          <w:sz w:val="20"/>
          <w:szCs w:val="20"/>
        </w:rPr>
        <w:t>d Financial Analyst), USA</w:t>
      </w:r>
      <w:r w:rsidR="00EA534C">
        <w:rPr>
          <w:rFonts w:ascii="Calibri" w:eastAsia="Batang" w:hAnsi="Calibri" w:cs="Calibri"/>
          <w:i/>
          <w:iCs/>
          <w:sz w:val="20"/>
          <w:szCs w:val="20"/>
        </w:rPr>
        <w:t xml:space="preserve"> </w:t>
      </w:r>
      <w:r w:rsidR="00EA534C">
        <w:rPr>
          <w:rFonts w:ascii="Calibri" w:eastAsia="Batang" w:hAnsi="Calibri" w:cs="Calibri"/>
          <w:i/>
          <w:iCs/>
          <w:sz w:val="20"/>
          <w:szCs w:val="20"/>
        </w:rPr>
        <w:tab/>
      </w:r>
      <w:r w:rsidR="00EA534C" w:rsidRPr="00177AB5">
        <w:rPr>
          <w:rFonts w:ascii="Calibri" w:eastAsia="Batang" w:hAnsi="Calibri" w:cs="Calibri"/>
          <w:b/>
          <w:bCs/>
          <w:i/>
          <w:iCs/>
          <w:sz w:val="20"/>
          <w:szCs w:val="20"/>
        </w:rPr>
        <w:t>Member</w:t>
      </w:r>
      <w:r w:rsidR="00EA534C">
        <w:rPr>
          <w:rFonts w:ascii="Calibri" w:eastAsia="Batang" w:hAnsi="Calibri" w:cs="Calibri"/>
          <w:sz w:val="20"/>
          <w:szCs w:val="20"/>
        </w:rPr>
        <w:t xml:space="preserve"> </w:t>
      </w:r>
      <w:r w:rsidR="00EA534C">
        <w:rPr>
          <w:rFonts w:ascii="Calibri" w:eastAsia="Batang" w:hAnsi="Calibri" w:cs="Calibri"/>
          <w:sz w:val="20"/>
          <w:szCs w:val="20"/>
        </w:rPr>
        <w:tab/>
      </w:r>
      <w:r w:rsidRPr="0088374D">
        <w:rPr>
          <w:rFonts w:ascii="Calibri" w:eastAsia="Batang" w:hAnsi="Calibri" w:cs="Calibri"/>
          <w:sz w:val="20"/>
          <w:szCs w:val="20"/>
        </w:rPr>
        <w:t xml:space="preserve">2017 </w:t>
      </w:r>
      <w:r w:rsidRPr="0088374D">
        <w:rPr>
          <w:rFonts w:ascii="Calibri" w:eastAsia="MS Mincho" w:hAnsi="Calibri" w:cs="Calibri"/>
          <w:sz w:val="20"/>
          <w:szCs w:val="20"/>
        </w:rPr>
        <w:t>–</w:t>
      </w:r>
      <w:r w:rsidRPr="0088374D">
        <w:rPr>
          <w:rFonts w:ascii="Calibri" w:eastAsia="Batang" w:hAnsi="Calibri" w:cs="Calibri"/>
          <w:sz w:val="20"/>
          <w:szCs w:val="20"/>
        </w:rPr>
        <w:t xml:space="preserve"> Present</w:t>
      </w:r>
    </w:p>
    <w:p w14:paraId="766EDFCC" w14:textId="15A99154" w:rsidR="00A77B3E" w:rsidRPr="0088374D" w:rsidRDefault="00E2632C" w:rsidP="00006EB9">
      <w:pPr>
        <w:widowControl w:val="0"/>
        <w:tabs>
          <w:tab w:val="left" w:pos="5670"/>
          <w:tab w:val="left" w:pos="9072"/>
        </w:tabs>
        <w:spacing w:line="240" w:lineRule="auto"/>
        <w:jc w:val="both"/>
        <w:rPr>
          <w:rFonts w:ascii="Calibri" w:eastAsia="Batang" w:hAnsi="Calibri" w:cs="Calibri"/>
          <w:sz w:val="2"/>
          <w:szCs w:val="2"/>
        </w:rPr>
      </w:pPr>
      <w:r>
        <w:rPr>
          <w:rFonts w:ascii="Calibri" w:eastAsia="Batang" w:hAnsi="Calibri" w:cs="Calibri"/>
          <w:sz w:val="2"/>
          <w:szCs w:val="2"/>
        </w:rPr>
        <w:pict w14:anchorId="5FB3641D">
          <v:rect id="_x0000_i1046" style="width:524.45pt;height:3pt;mso-position-vertical:absolute" o:hralign="center" o:hrstd="t" o:hrnoshade="t" o:hr="t" fillcolor="#4472c4 [3204]" stroked="f"/>
        </w:pict>
      </w:r>
    </w:p>
    <w:p w14:paraId="1509FF31" w14:textId="1CA9E14C" w:rsidR="00A77B3E" w:rsidRPr="00652C42" w:rsidRDefault="006D60C9" w:rsidP="00006EB9">
      <w:pPr>
        <w:widowControl w:val="0"/>
        <w:tabs>
          <w:tab w:val="left" w:pos="5670"/>
          <w:tab w:val="left" w:pos="9072"/>
        </w:tabs>
        <w:spacing w:line="240" w:lineRule="auto"/>
        <w:jc w:val="both"/>
        <w:rPr>
          <w:rFonts w:ascii="Calibri" w:eastAsia="Batang" w:hAnsi="Calibri" w:cs="Calibri"/>
          <w:b/>
          <w:bCs/>
          <w:i/>
          <w:iCs/>
          <w:smallCaps/>
          <w:sz w:val="20"/>
          <w:szCs w:val="20"/>
        </w:rPr>
      </w:pPr>
      <w:r w:rsidRPr="0088374D">
        <w:rPr>
          <w:rFonts w:ascii="Calibri" w:eastAsia="MS Mincho" w:hAnsi="Calibri" w:cs="Calibri"/>
          <w:sz w:val="20"/>
          <w:szCs w:val="20"/>
        </w:rPr>
        <w:t>•</w:t>
      </w:r>
      <w:r>
        <w:rPr>
          <w:rFonts w:ascii="Calibri" w:eastAsia="MS Mincho" w:hAnsi="Calibri" w:cs="Calibri"/>
          <w:sz w:val="20"/>
          <w:szCs w:val="20"/>
        </w:rPr>
        <w:t xml:space="preserve"> </w:t>
      </w:r>
      <w:r w:rsidR="6127B7D4" w:rsidRPr="00652C42">
        <w:rPr>
          <w:rFonts w:ascii="Calibri" w:eastAsia="Batang" w:hAnsi="Calibri" w:cs="Calibri"/>
          <w:b/>
          <w:bCs/>
          <w:i/>
          <w:iCs/>
          <w:smallCaps/>
          <w:sz w:val="20"/>
          <w:szCs w:val="20"/>
        </w:rPr>
        <w:t xml:space="preserve">Education </w:t>
      </w:r>
      <w:r w:rsidRPr="0088374D">
        <w:rPr>
          <w:rFonts w:ascii="Calibri" w:eastAsia="MS Mincho" w:hAnsi="Calibri" w:cs="Calibri"/>
          <w:sz w:val="20"/>
          <w:szCs w:val="20"/>
        </w:rPr>
        <w:t>•</w:t>
      </w:r>
    </w:p>
    <w:p w14:paraId="27833E80" w14:textId="434D1D8D" w:rsidR="00A77B3E" w:rsidRPr="0088374D" w:rsidRDefault="00E2632C" w:rsidP="00006EB9">
      <w:pPr>
        <w:widowControl w:val="0"/>
        <w:tabs>
          <w:tab w:val="left" w:pos="5670"/>
          <w:tab w:val="left" w:pos="9072"/>
        </w:tabs>
        <w:spacing w:line="240" w:lineRule="auto"/>
        <w:jc w:val="both"/>
        <w:rPr>
          <w:rFonts w:ascii="Calibri" w:eastAsia="Batang" w:hAnsi="Calibri" w:cs="Calibri"/>
          <w:sz w:val="2"/>
          <w:szCs w:val="2"/>
        </w:rPr>
      </w:pPr>
      <w:r>
        <w:rPr>
          <w:rFonts w:ascii="Calibri" w:eastAsia="Batang" w:hAnsi="Calibri" w:cs="Calibri"/>
          <w:sz w:val="2"/>
          <w:szCs w:val="2"/>
        </w:rPr>
        <w:pict w14:anchorId="625749CD">
          <v:rect id="_x0000_i1047" style="width:524.45pt;height:3pt;mso-position-vertical:absolute" o:hralign="center" o:hrstd="t" o:hrnoshade="t" o:hr="t" fillcolor="#4472c4 [3204]" stroked="f"/>
        </w:pict>
      </w:r>
    </w:p>
    <w:p w14:paraId="71B5F65F" w14:textId="7EAA6053" w:rsidR="000908DB" w:rsidRPr="00326E42" w:rsidRDefault="000908DB" w:rsidP="00006EB9">
      <w:pPr>
        <w:widowControl w:val="0"/>
        <w:tabs>
          <w:tab w:val="left" w:pos="5670"/>
          <w:tab w:val="left" w:pos="9072"/>
        </w:tabs>
        <w:spacing w:line="240" w:lineRule="auto"/>
        <w:jc w:val="both"/>
        <w:rPr>
          <w:rFonts w:ascii="Calibri" w:eastAsia="Batang" w:hAnsi="Calibri" w:cs="Calibri"/>
          <w:i/>
          <w:iCs/>
          <w:sz w:val="20"/>
          <w:szCs w:val="20"/>
        </w:rPr>
      </w:pPr>
      <w:r w:rsidRPr="0088374D">
        <w:rPr>
          <w:rFonts w:ascii="Calibri" w:eastAsia="Batang" w:hAnsi="Calibri" w:cs="Calibri"/>
          <w:b/>
          <w:bCs/>
          <w:sz w:val="20"/>
          <w:szCs w:val="20"/>
        </w:rPr>
        <w:t xml:space="preserve">University of Sri </w:t>
      </w:r>
      <w:proofErr w:type="spellStart"/>
      <w:r w:rsidRPr="0088374D">
        <w:rPr>
          <w:rFonts w:ascii="Calibri" w:eastAsia="Batang" w:hAnsi="Calibri" w:cs="Calibri"/>
          <w:b/>
          <w:bCs/>
          <w:sz w:val="20"/>
          <w:szCs w:val="20"/>
        </w:rPr>
        <w:t>Jayawardenapura</w:t>
      </w:r>
      <w:proofErr w:type="spellEnd"/>
      <w:r w:rsidRPr="0088374D">
        <w:rPr>
          <w:rFonts w:ascii="Calibri" w:eastAsia="Batang" w:hAnsi="Calibri" w:cs="Calibri"/>
          <w:sz w:val="20"/>
          <w:szCs w:val="20"/>
        </w:rPr>
        <w:t>, Sri Lanka</w:t>
      </w:r>
      <w:r w:rsidR="00326E42">
        <w:rPr>
          <w:rFonts w:ascii="Calibri" w:eastAsia="Batang" w:hAnsi="Calibri" w:cs="Calibri"/>
          <w:sz w:val="20"/>
          <w:szCs w:val="20"/>
        </w:rPr>
        <w:tab/>
      </w:r>
      <w:r w:rsidR="00326E42" w:rsidRPr="00C04D71">
        <w:rPr>
          <w:rFonts w:ascii="Calibri" w:eastAsia="Batang" w:hAnsi="Calibri" w:cs="Calibri"/>
          <w:b/>
          <w:bCs/>
          <w:i/>
          <w:iCs/>
          <w:sz w:val="20"/>
          <w:szCs w:val="20"/>
        </w:rPr>
        <w:t>P.G. Dip. in Industrial Mathematics</w:t>
      </w:r>
      <w:r w:rsidRPr="0088374D">
        <w:rPr>
          <w:rFonts w:ascii="Calibri" w:eastAsia="Batang" w:hAnsi="Calibri" w:cs="Calibri"/>
          <w:sz w:val="20"/>
          <w:szCs w:val="20"/>
        </w:rPr>
        <w:tab/>
        <w:t xml:space="preserve">2006 </w:t>
      </w:r>
      <w:r w:rsidR="00A77840">
        <w:rPr>
          <w:rFonts w:ascii="Calibri" w:eastAsia="Batang" w:hAnsi="Calibri" w:cs="Calibri"/>
          <w:sz w:val="20"/>
          <w:szCs w:val="20"/>
        </w:rPr>
        <w:t>–</w:t>
      </w:r>
      <w:r w:rsidRPr="0088374D">
        <w:rPr>
          <w:rFonts w:ascii="Calibri" w:eastAsia="Batang" w:hAnsi="Calibri" w:cs="Calibri"/>
          <w:sz w:val="20"/>
          <w:szCs w:val="20"/>
        </w:rPr>
        <w:t xml:space="preserve"> 2008</w:t>
      </w:r>
    </w:p>
    <w:p w14:paraId="0C92A4E5" w14:textId="79318460" w:rsidR="000908DB" w:rsidRPr="0088374D" w:rsidRDefault="00E2632C" w:rsidP="00006EB9">
      <w:pPr>
        <w:widowControl w:val="0"/>
        <w:tabs>
          <w:tab w:val="left" w:pos="5670"/>
          <w:tab w:val="left" w:pos="9072"/>
        </w:tabs>
        <w:spacing w:line="240" w:lineRule="auto"/>
        <w:jc w:val="both"/>
        <w:rPr>
          <w:rFonts w:ascii="Calibri" w:eastAsia="Batang" w:hAnsi="Calibri" w:cs="Calibri"/>
          <w:sz w:val="2"/>
          <w:szCs w:val="2"/>
        </w:rPr>
      </w:pPr>
      <w:r>
        <w:rPr>
          <w:rFonts w:ascii="Calibri" w:eastAsia="Batang" w:hAnsi="Calibri" w:cs="Calibri"/>
          <w:sz w:val="2"/>
          <w:szCs w:val="2"/>
        </w:rPr>
        <w:pict w14:anchorId="42B5FC80">
          <v:rect id="_x0000_i1048" style="width:523.3pt;height:1pt;mso-position-vertical:absolute" o:hralign="center" o:hrstd="t" o:hrnoshade="t" o:hr="t" fillcolor="#5b9bd5 [3208]" stroked="f"/>
        </w:pict>
      </w:r>
    </w:p>
    <w:p w14:paraId="6F5FCD69" w14:textId="5A1FFCA6" w:rsidR="00A77B3E" w:rsidRPr="00C04D71" w:rsidRDefault="00C07E75" w:rsidP="00006EB9">
      <w:pPr>
        <w:widowControl w:val="0"/>
        <w:tabs>
          <w:tab w:val="left" w:pos="5670"/>
          <w:tab w:val="left" w:pos="9072"/>
        </w:tabs>
        <w:spacing w:line="240" w:lineRule="auto"/>
        <w:jc w:val="both"/>
        <w:rPr>
          <w:rFonts w:ascii="Calibri" w:eastAsia="Batang" w:hAnsi="Calibri" w:cs="Calibri"/>
          <w:i/>
          <w:iCs/>
          <w:sz w:val="20"/>
          <w:szCs w:val="20"/>
        </w:rPr>
      </w:pPr>
      <w:r w:rsidRPr="0088374D">
        <w:rPr>
          <w:rFonts w:ascii="Calibri" w:eastAsia="Batang" w:hAnsi="Calibri" w:cs="Calibri"/>
          <w:b/>
          <w:bCs/>
          <w:sz w:val="20"/>
          <w:szCs w:val="20"/>
        </w:rPr>
        <w:t>University of London</w:t>
      </w:r>
      <w:r w:rsidRPr="0088374D">
        <w:rPr>
          <w:rFonts w:ascii="Calibri" w:eastAsia="Batang" w:hAnsi="Calibri" w:cs="Calibri"/>
          <w:sz w:val="20"/>
          <w:szCs w:val="20"/>
        </w:rPr>
        <w:t>, International Programme</w:t>
      </w:r>
      <w:r w:rsidRPr="0088374D">
        <w:rPr>
          <w:rFonts w:ascii="Calibri" w:eastAsia="Batang" w:hAnsi="Calibri" w:cs="Calibri"/>
          <w:sz w:val="20"/>
          <w:szCs w:val="20"/>
        </w:rPr>
        <w:tab/>
      </w:r>
      <w:r w:rsidR="00C04D71" w:rsidRPr="00177AB5">
        <w:rPr>
          <w:rFonts w:ascii="Calibri" w:eastAsia="Batang" w:hAnsi="Calibri" w:cs="Calibri"/>
          <w:b/>
          <w:bCs/>
          <w:i/>
          <w:iCs/>
          <w:sz w:val="20"/>
          <w:szCs w:val="20"/>
        </w:rPr>
        <w:t>B.Sc. (Hon.), 2:1, Comp</w:t>
      </w:r>
      <w:r w:rsidR="008907F6">
        <w:rPr>
          <w:rFonts w:ascii="Calibri" w:eastAsia="Batang" w:hAnsi="Calibri" w:cs="Calibri"/>
          <w:b/>
          <w:bCs/>
          <w:i/>
          <w:iCs/>
          <w:sz w:val="20"/>
          <w:szCs w:val="20"/>
        </w:rPr>
        <w:t>.</w:t>
      </w:r>
      <w:r w:rsidR="00C04D71" w:rsidRPr="00177AB5">
        <w:rPr>
          <w:rFonts w:ascii="Calibri" w:eastAsia="Batang" w:hAnsi="Calibri" w:cs="Calibri"/>
          <w:b/>
          <w:bCs/>
          <w:i/>
          <w:iCs/>
          <w:sz w:val="20"/>
          <w:szCs w:val="20"/>
        </w:rPr>
        <w:t xml:space="preserve"> &amp; </w:t>
      </w:r>
      <w:r w:rsidR="008907F6">
        <w:rPr>
          <w:rFonts w:ascii="Calibri" w:eastAsia="Batang" w:hAnsi="Calibri" w:cs="Calibri"/>
          <w:b/>
          <w:bCs/>
          <w:i/>
          <w:iCs/>
          <w:sz w:val="20"/>
          <w:szCs w:val="20"/>
        </w:rPr>
        <w:t>IS</w:t>
      </w:r>
      <w:r w:rsidR="008907F6">
        <w:rPr>
          <w:rFonts w:ascii="Calibri" w:eastAsia="Batang" w:hAnsi="Calibri" w:cs="Calibri"/>
          <w:i/>
          <w:iCs/>
          <w:sz w:val="20"/>
          <w:szCs w:val="20"/>
        </w:rPr>
        <w:t xml:space="preserve"> </w:t>
      </w:r>
      <w:r w:rsidR="008907F6">
        <w:rPr>
          <w:rFonts w:ascii="Calibri" w:eastAsia="Batang" w:hAnsi="Calibri" w:cs="Calibri"/>
          <w:i/>
          <w:iCs/>
          <w:sz w:val="20"/>
          <w:szCs w:val="20"/>
        </w:rPr>
        <w:tab/>
      </w:r>
      <w:r w:rsidRPr="0088374D">
        <w:rPr>
          <w:rFonts w:ascii="Calibri" w:eastAsia="Batang" w:hAnsi="Calibri" w:cs="Calibri"/>
          <w:sz w:val="20"/>
          <w:szCs w:val="20"/>
        </w:rPr>
        <w:t xml:space="preserve">2001 </w:t>
      </w:r>
      <w:r w:rsidR="00A77840">
        <w:rPr>
          <w:rFonts w:ascii="Calibri" w:eastAsia="Batang" w:hAnsi="Calibri" w:cs="Calibri"/>
          <w:sz w:val="20"/>
          <w:szCs w:val="20"/>
        </w:rPr>
        <w:t>–</w:t>
      </w:r>
      <w:r w:rsidRPr="0088374D">
        <w:rPr>
          <w:rFonts w:ascii="Calibri" w:eastAsia="Batang" w:hAnsi="Calibri" w:cs="Calibri"/>
          <w:sz w:val="20"/>
          <w:szCs w:val="20"/>
        </w:rPr>
        <w:t xml:space="preserve"> 2004</w:t>
      </w:r>
    </w:p>
    <w:p w14:paraId="518CF424" w14:textId="5A326287" w:rsidR="00A77B3E" w:rsidRPr="0088374D" w:rsidRDefault="00E2632C" w:rsidP="00006EB9">
      <w:pPr>
        <w:widowControl w:val="0"/>
        <w:tabs>
          <w:tab w:val="left" w:pos="5670"/>
          <w:tab w:val="left" w:pos="9072"/>
        </w:tabs>
        <w:spacing w:line="240" w:lineRule="auto"/>
        <w:jc w:val="both"/>
        <w:rPr>
          <w:rFonts w:ascii="Calibri" w:eastAsia="Batang" w:hAnsi="Calibri" w:cs="Calibri"/>
          <w:sz w:val="2"/>
          <w:szCs w:val="2"/>
        </w:rPr>
      </w:pPr>
      <w:r>
        <w:rPr>
          <w:rFonts w:ascii="Calibri" w:eastAsia="Batang" w:hAnsi="Calibri" w:cs="Calibri"/>
          <w:sz w:val="2"/>
          <w:szCs w:val="2"/>
        </w:rPr>
        <w:pict w14:anchorId="1260B3C9">
          <v:rect id="_x0000_i1049" style="width:524.45pt;height:3pt;mso-position-vertical:absolute" o:hralign="center" o:hrstd="t" o:hrnoshade="t" o:hr="t" fillcolor="#4472c4 [3204]" stroked="f"/>
        </w:pict>
      </w:r>
    </w:p>
    <w:p w14:paraId="643B69B1" w14:textId="596F8A72" w:rsidR="00A77B3E" w:rsidRPr="00652C42" w:rsidRDefault="006D60C9" w:rsidP="00006EB9">
      <w:pPr>
        <w:widowControl w:val="0"/>
        <w:tabs>
          <w:tab w:val="left" w:pos="5670"/>
          <w:tab w:val="left" w:pos="9072"/>
        </w:tabs>
        <w:spacing w:line="240" w:lineRule="auto"/>
        <w:jc w:val="both"/>
        <w:rPr>
          <w:rFonts w:ascii="Calibri" w:eastAsia="Batang" w:hAnsi="Calibri" w:cs="Calibri"/>
          <w:b/>
          <w:bCs/>
          <w:i/>
          <w:iCs/>
          <w:smallCaps/>
          <w:sz w:val="20"/>
          <w:szCs w:val="20"/>
        </w:rPr>
      </w:pPr>
      <w:r w:rsidRPr="0088374D">
        <w:rPr>
          <w:rFonts w:ascii="Calibri" w:eastAsia="MS Mincho" w:hAnsi="Calibri" w:cs="Calibri"/>
          <w:sz w:val="20"/>
          <w:szCs w:val="20"/>
        </w:rPr>
        <w:t>•</w:t>
      </w:r>
      <w:r>
        <w:rPr>
          <w:rFonts w:ascii="Calibri" w:eastAsia="MS Mincho" w:hAnsi="Calibri" w:cs="Calibri"/>
          <w:sz w:val="20"/>
          <w:szCs w:val="20"/>
        </w:rPr>
        <w:t xml:space="preserve"> </w:t>
      </w:r>
      <w:r w:rsidR="6127B7D4" w:rsidRPr="00652C42">
        <w:rPr>
          <w:rFonts w:ascii="Calibri" w:eastAsia="Batang" w:hAnsi="Calibri" w:cs="Calibri"/>
          <w:b/>
          <w:bCs/>
          <w:i/>
          <w:iCs/>
          <w:smallCaps/>
          <w:sz w:val="20"/>
          <w:szCs w:val="20"/>
        </w:rPr>
        <w:t>Other Noteworthy</w:t>
      </w:r>
      <w:r>
        <w:rPr>
          <w:rFonts w:ascii="Calibri" w:eastAsia="Batang" w:hAnsi="Calibri" w:cs="Calibri"/>
          <w:b/>
          <w:bCs/>
          <w:i/>
          <w:iCs/>
          <w:smallCaps/>
          <w:sz w:val="20"/>
          <w:szCs w:val="20"/>
        </w:rPr>
        <w:t xml:space="preserve"> </w:t>
      </w:r>
      <w:r w:rsidRPr="0088374D">
        <w:rPr>
          <w:rFonts w:ascii="Calibri" w:eastAsia="MS Mincho" w:hAnsi="Calibri" w:cs="Calibri"/>
          <w:sz w:val="20"/>
          <w:szCs w:val="20"/>
        </w:rPr>
        <w:t>•</w:t>
      </w:r>
    </w:p>
    <w:p w14:paraId="38E8509A" w14:textId="332D16BA" w:rsidR="00A77B3E" w:rsidRPr="0088374D" w:rsidRDefault="00E2632C" w:rsidP="00006EB9">
      <w:pPr>
        <w:widowControl w:val="0"/>
        <w:tabs>
          <w:tab w:val="left" w:pos="5670"/>
          <w:tab w:val="left" w:pos="9072"/>
        </w:tabs>
        <w:spacing w:line="240" w:lineRule="auto"/>
        <w:jc w:val="both"/>
        <w:rPr>
          <w:rFonts w:ascii="Calibri" w:eastAsia="Batang" w:hAnsi="Calibri" w:cs="Calibri"/>
          <w:sz w:val="2"/>
          <w:szCs w:val="2"/>
        </w:rPr>
      </w:pPr>
      <w:r>
        <w:rPr>
          <w:rFonts w:ascii="Calibri" w:eastAsia="Batang" w:hAnsi="Calibri" w:cs="Calibri"/>
          <w:sz w:val="2"/>
          <w:szCs w:val="2"/>
        </w:rPr>
        <w:pict w14:anchorId="1D27EB0C">
          <v:rect id="_x0000_i1050" style="width:524.45pt;height:3pt;mso-position-vertical:absolute" o:hralign="center" o:hrstd="t" o:hrnoshade="t" o:hr="t" fillcolor="#4472c4 [3204]" stroked="f"/>
        </w:pict>
      </w:r>
    </w:p>
    <w:p w14:paraId="7E220FCE" w14:textId="1A60A11E" w:rsidR="00A77B3E" w:rsidRPr="005A4B4A" w:rsidRDefault="00E2632C" w:rsidP="00006EB9">
      <w:pPr>
        <w:widowControl w:val="0"/>
        <w:tabs>
          <w:tab w:val="left" w:pos="5670"/>
          <w:tab w:val="left" w:pos="9072"/>
        </w:tabs>
        <w:spacing w:line="240" w:lineRule="auto"/>
        <w:jc w:val="both"/>
        <w:rPr>
          <w:rFonts w:ascii="Calibri" w:eastAsia="Batang" w:hAnsi="Calibri" w:cs="Calibri"/>
          <w:i/>
          <w:iCs/>
          <w:sz w:val="20"/>
          <w:szCs w:val="20"/>
        </w:rPr>
      </w:pPr>
      <w:hyperlink r:id="rId15" w:history="1">
        <w:r w:rsidR="007D07F6" w:rsidRPr="00A846F4">
          <w:rPr>
            <w:rStyle w:val="Hyperlink"/>
            <w:rFonts w:ascii="Calibri" w:eastAsia="Batang" w:hAnsi="Calibri" w:cs="Calibri"/>
            <w:sz w:val="20"/>
            <w:szCs w:val="20"/>
          </w:rPr>
          <w:t>PAN Localisation Project</w:t>
        </w:r>
      </w:hyperlink>
      <w:r w:rsidR="007D07F6" w:rsidRPr="0088374D">
        <w:rPr>
          <w:rFonts w:ascii="Calibri" w:eastAsia="Batang" w:hAnsi="Calibri" w:cs="Calibri"/>
          <w:sz w:val="20"/>
          <w:szCs w:val="20"/>
        </w:rPr>
        <w:t>,</w:t>
      </w:r>
      <w:r w:rsidR="00C07E75" w:rsidRPr="0088374D">
        <w:rPr>
          <w:rFonts w:ascii="Calibri" w:eastAsia="Batang" w:hAnsi="Calibri" w:cs="Calibri"/>
          <w:sz w:val="20"/>
          <w:szCs w:val="20"/>
        </w:rPr>
        <w:t xml:space="preserve"> </w:t>
      </w:r>
      <w:r w:rsidR="00C07E75" w:rsidRPr="0088374D">
        <w:rPr>
          <w:rFonts w:ascii="Calibri" w:eastAsia="Batang" w:hAnsi="Calibri" w:cs="Calibri"/>
          <w:b/>
          <w:bCs/>
          <w:sz w:val="20"/>
          <w:szCs w:val="20"/>
        </w:rPr>
        <w:t>University of Colombo</w:t>
      </w:r>
      <w:r w:rsidR="005A4B4A">
        <w:rPr>
          <w:rFonts w:ascii="Calibri" w:eastAsia="Batang" w:hAnsi="Calibri" w:cs="Calibri"/>
          <w:b/>
          <w:bCs/>
          <w:sz w:val="20"/>
          <w:szCs w:val="20"/>
        </w:rPr>
        <w:t xml:space="preserve"> </w:t>
      </w:r>
      <w:r w:rsidR="005A4B4A">
        <w:rPr>
          <w:rFonts w:ascii="Calibri" w:eastAsia="Batang" w:hAnsi="Calibri" w:cs="Calibri"/>
          <w:b/>
          <w:bCs/>
          <w:sz w:val="20"/>
          <w:szCs w:val="20"/>
        </w:rPr>
        <w:tab/>
      </w:r>
      <w:r w:rsidR="005A4B4A" w:rsidRPr="005A4B4A">
        <w:rPr>
          <w:rFonts w:ascii="Calibri" w:eastAsia="Batang" w:hAnsi="Calibri" w:cs="Calibri"/>
          <w:b/>
          <w:bCs/>
          <w:i/>
          <w:iCs/>
          <w:sz w:val="20"/>
          <w:szCs w:val="20"/>
        </w:rPr>
        <w:t>Network Member, Participant</w:t>
      </w:r>
      <w:r w:rsidR="00246F6D">
        <w:rPr>
          <w:rFonts w:ascii="Calibri" w:eastAsia="Batang" w:hAnsi="Calibri" w:cs="Calibri"/>
          <w:sz w:val="20"/>
          <w:szCs w:val="20"/>
        </w:rPr>
        <w:t xml:space="preserve"> </w:t>
      </w:r>
      <w:r w:rsidR="00246F6D">
        <w:rPr>
          <w:rFonts w:ascii="Calibri" w:eastAsia="Batang" w:hAnsi="Calibri" w:cs="Calibri"/>
          <w:sz w:val="20"/>
          <w:szCs w:val="20"/>
        </w:rPr>
        <w:tab/>
      </w:r>
      <w:r w:rsidR="00C07E75" w:rsidRPr="0088374D">
        <w:rPr>
          <w:rFonts w:ascii="Calibri" w:eastAsia="Batang" w:hAnsi="Calibri" w:cs="Calibri"/>
          <w:sz w:val="20"/>
          <w:szCs w:val="20"/>
        </w:rPr>
        <w:t>2004</w:t>
      </w:r>
    </w:p>
    <w:p w14:paraId="2C6C157C" w14:textId="6A449403" w:rsidR="00A77B3E" w:rsidRPr="0088374D" w:rsidRDefault="00E2632C" w:rsidP="00006EB9">
      <w:pPr>
        <w:widowControl w:val="0"/>
        <w:tabs>
          <w:tab w:val="left" w:pos="5670"/>
          <w:tab w:val="left" w:pos="9072"/>
        </w:tabs>
        <w:spacing w:line="240" w:lineRule="auto"/>
        <w:jc w:val="both"/>
        <w:rPr>
          <w:rFonts w:ascii="Calibri" w:eastAsia="Batang" w:hAnsi="Calibri" w:cs="Calibri"/>
          <w:sz w:val="2"/>
          <w:szCs w:val="2"/>
        </w:rPr>
      </w:pPr>
      <w:r>
        <w:rPr>
          <w:rFonts w:ascii="Calibri" w:eastAsia="Batang" w:hAnsi="Calibri" w:cs="Calibri"/>
          <w:sz w:val="2"/>
          <w:szCs w:val="2"/>
        </w:rPr>
        <w:pict w14:anchorId="612BD984">
          <v:rect id="_x0000_i1051" style="width:523.3pt;height:1pt;mso-position-vertical:absolute" o:hralign="center" o:hrstd="t" o:hrnoshade="t" o:hr="t" fillcolor="#5b9bd5 [3208]" stroked="f"/>
        </w:pict>
      </w:r>
    </w:p>
    <w:p w14:paraId="3DC297FE" w14:textId="4C782EF3" w:rsidR="00A77B3E" w:rsidRPr="005A4B4A" w:rsidRDefault="00C07E75" w:rsidP="00006EB9">
      <w:pPr>
        <w:widowControl w:val="0"/>
        <w:tabs>
          <w:tab w:val="left" w:pos="5670"/>
          <w:tab w:val="left" w:pos="9072"/>
        </w:tabs>
        <w:spacing w:line="240" w:lineRule="auto"/>
        <w:jc w:val="both"/>
        <w:rPr>
          <w:rFonts w:ascii="Calibri" w:eastAsia="Batang" w:hAnsi="Calibri" w:cs="Calibri"/>
          <w:i/>
          <w:iCs/>
          <w:sz w:val="20"/>
          <w:szCs w:val="20"/>
        </w:rPr>
      </w:pPr>
      <w:r w:rsidRPr="0088374D">
        <w:rPr>
          <w:rFonts w:ascii="Calibri" w:eastAsia="Batang" w:hAnsi="Calibri" w:cs="Calibri"/>
          <w:sz w:val="20"/>
          <w:szCs w:val="20"/>
        </w:rPr>
        <w:t xml:space="preserve">Final Year Project Supervisions, </w:t>
      </w:r>
      <w:r w:rsidRPr="0088374D">
        <w:rPr>
          <w:rFonts w:ascii="Calibri" w:eastAsia="Batang" w:hAnsi="Calibri" w:cs="Calibri"/>
          <w:b/>
          <w:bCs/>
          <w:sz w:val="20"/>
          <w:szCs w:val="20"/>
        </w:rPr>
        <w:t>University of London</w:t>
      </w:r>
      <w:r w:rsidR="00571F56" w:rsidRPr="0088374D">
        <w:rPr>
          <w:rFonts w:ascii="Calibri" w:eastAsia="Batang" w:hAnsi="Calibri" w:cs="Calibri"/>
          <w:sz w:val="20"/>
          <w:szCs w:val="20"/>
        </w:rPr>
        <w:t>, I</w:t>
      </w:r>
      <w:r w:rsidRPr="0088374D">
        <w:rPr>
          <w:rFonts w:ascii="Calibri" w:eastAsia="Batang" w:hAnsi="Calibri" w:cs="Calibri"/>
          <w:sz w:val="20"/>
          <w:szCs w:val="20"/>
        </w:rPr>
        <w:t>nternational</w:t>
      </w:r>
      <w:r w:rsidR="008C6654">
        <w:rPr>
          <w:rFonts w:ascii="Calibri" w:eastAsia="Batang" w:hAnsi="Calibri" w:cs="Calibri"/>
          <w:sz w:val="20"/>
          <w:szCs w:val="20"/>
        </w:rPr>
        <w:tab/>
      </w:r>
      <w:r w:rsidR="005A4B4A" w:rsidRPr="00906519">
        <w:rPr>
          <w:rFonts w:ascii="Calibri" w:eastAsia="Batang" w:hAnsi="Calibri" w:cs="Calibri"/>
          <w:b/>
          <w:bCs/>
          <w:i/>
          <w:iCs/>
          <w:sz w:val="20"/>
          <w:szCs w:val="20"/>
        </w:rPr>
        <w:t>Tamil Language Localisation</w:t>
      </w:r>
      <w:r w:rsidR="00246F6D">
        <w:rPr>
          <w:rFonts w:ascii="Calibri" w:eastAsia="Batang" w:hAnsi="Calibri" w:cs="Calibri"/>
          <w:sz w:val="20"/>
          <w:szCs w:val="20"/>
        </w:rPr>
        <w:tab/>
      </w:r>
      <w:r w:rsidRPr="0088374D">
        <w:rPr>
          <w:rFonts w:ascii="Calibri" w:eastAsia="Batang" w:hAnsi="Calibri" w:cs="Calibri"/>
          <w:sz w:val="20"/>
          <w:szCs w:val="20"/>
        </w:rPr>
        <w:t xml:space="preserve">2004 </w:t>
      </w:r>
      <w:r w:rsidR="00A77840">
        <w:rPr>
          <w:rFonts w:ascii="Calibri" w:eastAsia="Batang" w:hAnsi="Calibri" w:cs="Calibri"/>
          <w:sz w:val="20"/>
          <w:szCs w:val="20"/>
        </w:rPr>
        <w:t>–</w:t>
      </w:r>
      <w:r w:rsidRPr="0088374D">
        <w:rPr>
          <w:rFonts w:ascii="Calibri" w:eastAsia="Batang" w:hAnsi="Calibri" w:cs="Calibri"/>
          <w:sz w:val="20"/>
          <w:szCs w:val="20"/>
        </w:rPr>
        <w:t xml:space="preserve"> 2005</w:t>
      </w:r>
    </w:p>
    <w:p w14:paraId="042D421D" w14:textId="6904029E" w:rsidR="00A77B3E" w:rsidRPr="0088374D" w:rsidRDefault="00E2632C" w:rsidP="00006EB9">
      <w:pPr>
        <w:widowControl w:val="0"/>
        <w:tabs>
          <w:tab w:val="left" w:pos="5670"/>
          <w:tab w:val="left" w:pos="9072"/>
        </w:tabs>
        <w:spacing w:line="240" w:lineRule="auto"/>
        <w:jc w:val="both"/>
        <w:rPr>
          <w:rFonts w:ascii="Calibri" w:eastAsia="Batang" w:hAnsi="Calibri" w:cs="Calibri"/>
          <w:sz w:val="2"/>
          <w:szCs w:val="2"/>
        </w:rPr>
      </w:pPr>
      <w:r>
        <w:rPr>
          <w:rFonts w:ascii="Calibri" w:eastAsia="Batang" w:hAnsi="Calibri" w:cs="Calibri"/>
          <w:sz w:val="2"/>
          <w:szCs w:val="2"/>
        </w:rPr>
        <w:pict w14:anchorId="63EF28FB">
          <v:rect id="_x0000_i1052" style="width:523.3pt;height:1pt;mso-position-vertical:absolute" o:hralign="center" o:hrstd="t" o:hrnoshade="t" o:hr="t" fillcolor="#5b9bd5 [3208]" stroked="f"/>
        </w:pict>
      </w:r>
    </w:p>
    <w:p w14:paraId="06DA18E2" w14:textId="2A065173" w:rsidR="00A77B3E" w:rsidRPr="00906519" w:rsidRDefault="00C07E75" w:rsidP="00006EB9">
      <w:pPr>
        <w:widowControl w:val="0"/>
        <w:tabs>
          <w:tab w:val="left" w:pos="5670"/>
          <w:tab w:val="left" w:pos="9072"/>
        </w:tabs>
        <w:spacing w:line="240" w:lineRule="auto"/>
        <w:jc w:val="both"/>
        <w:rPr>
          <w:rFonts w:ascii="Calibri" w:eastAsia="Batang" w:hAnsi="Calibri" w:cs="Calibri"/>
          <w:i/>
          <w:iCs/>
          <w:sz w:val="20"/>
          <w:szCs w:val="20"/>
        </w:rPr>
      </w:pPr>
      <w:r w:rsidRPr="0088374D">
        <w:rPr>
          <w:rFonts w:ascii="Calibri" w:eastAsia="Batang" w:hAnsi="Calibri" w:cs="Calibri"/>
          <w:sz w:val="20"/>
          <w:szCs w:val="20"/>
        </w:rPr>
        <w:t xml:space="preserve">Final Year Project Supervisions, </w:t>
      </w:r>
      <w:r w:rsidRPr="0088374D">
        <w:rPr>
          <w:rFonts w:ascii="Calibri" w:eastAsia="Batang" w:hAnsi="Calibri" w:cs="Calibri"/>
          <w:b/>
          <w:bCs/>
          <w:sz w:val="20"/>
          <w:szCs w:val="20"/>
        </w:rPr>
        <w:t>University of London</w:t>
      </w:r>
      <w:r w:rsidR="00571F56" w:rsidRPr="0088374D">
        <w:rPr>
          <w:rFonts w:ascii="Calibri" w:eastAsia="Batang" w:hAnsi="Calibri" w:cs="Calibri"/>
          <w:sz w:val="20"/>
          <w:szCs w:val="20"/>
        </w:rPr>
        <w:t>, I</w:t>
      </w:r>
      <w:r w:rsidRPr="0088374D">
        <w:rPr>
          <w:rFonts w:ascii="Calibri" w:eastAsia="Batang" w:hAnsi="Calibri" w:cs="Calibri"/>
          <w:sz w:val="20"/>
          <w:szCs w:val="20"/>
        </w:rPr>
        <w:t>nternational</w:t>
      </w:r>
      <w:r w:rsidR="00A9022D">
        <w:rPr>
          <w:rFonts w:ascii="Calibri" w:eastAsia="Batang" w:hAnsi="Calibri" w:cs="Calibri"/>
          <w:sz w:val="20"/>
          <w:szCs w:val="20"/>
        </w:rPr>
        <w:tab/>
      </w:r>
      <w:r w:rsidR="00906519" w:rsidRPr="00906519">
        <w:rPr>
          <w:rFonts w:ascii="Calibri" w:eastAsia="Batang" w:hAnsi="Calibri" w:cs="Calibri"/>
          <w:b/>
          <w:bCs/>
          <w:i/>
          <w:iCs/>
          <w:sz w:val="20"/>
          <w:szCs w:val="20"/>
        </w:rPr>
        <w:t>Accounting Standard Mark-up Language</w:t>
      </w:r>
      <w:r w:rsidR="00246F6D">
        <w:rPr>
          <w:rFonts w:ascii="Calibri" w:eastAsia="Batang" w:hAnsi="Calibri" w:cs="Calibri"/>
          <w:sz w:val="20"/>
          <w:szCs w:val="20"/>
        </w:rPr>
        <w:tab/>
      </w:r>
      <w:r w:rsidRPr="0088374D">
        <w:rPr>
          <w:rFonts w:ascii="Calibri" w:eastAsia="Batang" w:hAnsi="Calibri" w:cs="Calibri"/>
          <w:sz w:val="20"/>
          <w:szCs w:val="20"/>
        </w:rPr>
        <w:t xml:space="preserve">2005 </w:t>
      </w:r>
      <w:r w:rsidR="00A77840">
        <w:rPr>
          <w:rFonts w:ascii="Calibri" w:eastAsia="Batang" w:hAnsi="Calibri" w:cs="Calibri"/>
          <w:sz w:val="20"/>
          <w:szCs w:val="20"/>
        </w:rPr>
        <w:t>–</w:t>
      </w:r>
      <w:r w:rsidRPr="0088374D">
        <w:rPr>
          <w:rFonts w:ascii="Calibri" w:eastAsia="Batang" w:hAnsi="Calibri" w:cs="Calibri"/>
          <w:sz w:val="20"/>
          <w:szCs w:val="20"/>
        </w:rPr>
        <w:t xml:space="preserve"> 2006</w:t>
      </w:r>
    </w:p>
    <w:p w14:paraId="27B29CE3" w14:textId="4DED1156" w:rsidR="00A77B3E" w:rsidRPr="0088374D" w:rsidRDefault="00E2632C" w:rsidP="00006EB9">
      <w:pPr>
        <w:widowControl w:val="0"/>
        <w:tabs>
          <w:tab w:val="left" w:pos="5670"/>
          <w:tab w:val="left" w:pos="9072"/>
        </w:tabs>
        <w:spacing w:line="240" w:lineRule="auto"/>
        <w:jc w:val="both"/>
        <w:rPr>
          <w:rFonts w:ascii="Calibri" w:eastAsia="Batang" w:hAnsi="Calibri" w:cs="Calibri"/>
          <w:sz w:val="2"/>
          <w:szCs w:val="2"/>
        </w:rPr>
      </w:pPr>
      <w:r>
        <w:rPr>
          <w:rFonts w:ascii="Calibri" w:eastAsia="Batang" w:hAnsi="Calibri" w:cs="Calibri"/>
          <w:sz w:val="2"/>
          <w:szCs w:val="2"/>
        </w:rPr>
        <w:pict w14:anchorId="59E554A5">
          <v:rect id="_x0000_i1053" style="width:523.3pt;height:1pt;mso-position-vertical:absolute" o:hralign="center" o:hrstd="t" o:hrnoshade="t" o:hr="t" fillcolor="#5b9bd5 [3208]" stroked="f"/>
        </w:pict>
      </w:r>
    </w:p>
    <w:p w14:paraId="76112539" w14:textId="56F4282C" w:rsidR="00A77B3E" w:rsidRDefault="00C07E75" w:rsidP="00006EB9">
      <w:pPr>
        <w:widowControl w:val="0"/>
        <w:tabs>
          <w:tab w:val="left" w:pos="5670"/>
          <w:tab w:val="left" w:pos="9072"/>
        </w:tabs>
        <w:spacing w:line="240" w:lineRule="auto"/>
        <w:jc w:val="both"/>
        <w:rPr>
          <w:rFonts w:ascii="Calibri" w:eastAsia="Batang" w:hAnsi="Calibri" w:cs="Calibri"/>
          <w:sz w:val="20"/>
          <w:szCs w:val="20"/>
        </w:rPr>
      </w:pPr>
      <w:r w:rsidRPr="0088374D">
        <w:rPr>
          <w:rFonts w:ascii="Calibri" w:eastAsia="Batang" w:hAnsi="Calibri" w:cs="Calibri"/>
          <w:sz w:val="20"/>
          <w:szCs w:val="20"/>
        </w:rPr>
        <w:t>Research on Computer Architecture</w:t>
      </w:r>
      <w:r w:rsidR="005B7D16">
        <w:rPr>
          <w:rFonts w:ascii="Calibri" w:eastAsia="Batang" w:hAnsi="Calibri" w:cs="Calibri"/>
          <w:sz w:val="20"/>
          <w:szCs w:val="20"/>
        </w:rPr>
        <w:t xml:space="preserve">, </w:t>
      </w:r>
      <w:r w:rsidR="005B7D16" w:rsidRPr="005B7D16">
        <w:rPr>
          <w:rFonts w:ascii="Calibri" w:eastAsia="Batang" w:hAnsi="Calibri" w:cs="Calibri"/>
          <w:b/>
          <w:bCs/>
          <w:sz w:val="20"/>
          <w:szCs w:val="20"/>
        </w:rPr>
        <w:t>Independent</w:t>
      </w:r>
      <w:r w:rsidR="00246F6D">
        <w:rPr>
          <w:rFonts w:ascii="Calibri" w:eastAsia="Batang" w:hAnsi="Calibri" w:cs="Calibri"/>
          <w:sz w:val="20"/>
          <w:szCs w:val="20"/>
        </w:rPr>
        <w:t xml:space="preserve"> </w:t>
      </w:r>
      <w:r w:rsidR="00246F6D">
        <w:rPr>
          <w:rFonts w:ascii="Calibri" w:eastAsia="Batang" w:hAnsi="Calibri" w:cs="Calibri"/>
          <w:sz w:val="20"/>
          <w:szCs w:val="20"/>
        </w:rPr>
        <w:tab/>
      </w:r>
      <w:r w:rsidR="00650478" w:rsidRPr="00650478">
        <w:rPr>
          <w:rFonts w:ascii="Calibri" w:eastAsia="Batang" w:hAnsi="Calibri" w:cs="Calibri"/>
          <w:b/>
          <w:bCs/>
          <w:i/>
          <w:iCs/>
          <w:sz w:val="20"/>
          <w:szCs w:val="20"/>
        </w:rPr>
        <w:t>Researcher / Inventor</w:t>
      </w:r>
      <w:r w:rsidR="00650478">
        <w:rPr>
          <w:rFonts w:ascii="Calibri" w:eastAsia="Batang" w:hAnsi="Calibri" w:cs="Calibri"/>
          <w:sz w:val="20"/>
          <w:szCs w:val="20"/>
        </w:rPr>
        <w:t xml:space="preserve"> </w:t>
      </w:r>
      <w:r w:rsidR="00650478">
        <w:rPr>
          <w:rFonts w:ascii="Calibri" w:eastAsia="Batang" w:hAnsi="Calibri" w:cs="Calibri"/>
          <w:sz w:val="20"/>
          <w:szCs w:val="20"/>
        </w:rPr>
        <w:tab/>
      </w:r>
      <w:r w:rsidRPr="0088374D">
        <w:rPr>
          <w:rFonts w:ascii="Calibri" w:eastAsia="Batang" w:hAnsi="Calibri" w:cs="Calibri"/>
          <w:sz w:val="20"/>
          <w:szCs w:val="20"/>
        </w:rPr>
        <w:t>2004</w:t>
      </w:r>
    </w:p>
    <w:p w14:paraId="6FB5F660" w14:textId="77777777" w:rsidR="00D01A53" w:rsidRPr="00310FAD" w:rsidRDefault="00D01A53" w:rsidP="00006EB9">
      <w:pPr>
        <w:widowControl w:val="0"/>
        <w:tabs>
          <w:tab w:val="left" w:pos="5670"/>
          <w:tab w:val="left" w:pos="9072"/>
        </w:tabs>
        <w:spacing w:line="240" w:lineRule="auto"/>
        <w:jc w:val="both"/>
        <w:rPr>
          <w:rFonts w:ascii="Calibri" w:eastAsia="Batang" w:hAnsi="Calibri" w:cs="Calibri"/>
          <w:sz w:val="6"/>
          <w:szCs w:val="6"/>
        </w:rPr>
      </w:pPr>
    </w:p>
    <w:p w14:paraId="5A84B1FF" w14:textId="782F1CE1" w:rsidR="00A77B3E" w:rsidRPr="00D01A53" w:rsidRDefault="6127B7D4" w:rsidP="00D01A53">
      <w:pPr>
        <w:widowControl w:val="0"/>
        <w:tabs>
          <w:tab w:val="left" w:pos="5670"/>
          <w:tab w:val="left" w:pos="9072"/>
        </w:tabs>
        <w:jc w:val="both"/>
        <w:rPr>
          <w:rFonts w:ascii="Calibri" w:eastAsia="Batang" w:hAnsi="Calibri" w:cs="Calibri"/>
          <w:color w:val="auto"/>
          <w:sz w:val="20"/>
          <w:szCs w:val="20"/>
        </w:rPr>
      </w:pPr>
      <w:r w:rsidRPr="00D01A53">
        <w:rPr>
          <w:rStyle w:val="Hyperlink"/>
          <w:rFonts w:ascii="Calibri" w:eastAsia="Batang" w:hAnsi="Calibri" w:cs="Calibri"/>
          <w:color w:val="auto"/>
          <w:sz w:val="20"/>
          <w:szCs w:val="20"/>
          <w:u w:val="none"/>
        </w:rPr>
        <w:t>Implied Instruction Set Computing (</w:t>
      </w:r>
      <w:r w:rsidR="00FF0E43">
        <w:rPr>
          <w:rStyle w:val="Hyperlink"/>
          <w:rFonts w:ascii="Calibri" w:eastAsia="Batang" w:hAnsi="Calibri" w:cs="Calibri"/>
          <w:color w:val="auto"/>
          <w:sz w:val="20"/>
          <w:szCs w:val="20"/>
          <w:u w:val="none"/>
        </w:rPr>
        <w:t>I</w:t>
      </w:r>
      <w:bookmarkStart w:id="0" w:name="_GoBack"/>
      <w:bookmarkEnd w:id="0"/>
      <w:r w:rsidRPr="00D01A53">
        <w:rPr>
          <w:rStyle w:val="Hyperlink"/>
          <w:rFonts w:ascii="Calibri" w:eastAsia="Batang" w:hAnsi="Calibri" w:cs="Calibri"/>
          <w:color w:val="auto"/>
          <w:sz w:val="20"/>
          <w:szCs w:val="20"/>
          <w:u w:val="none"/>
        </w:rPr>
        <w:t>ISC) / Dual Instruction Set Computing (DISC) / Single Instruction Set Computing (SISC) / Recurring Multiple Instruction Set Computing (RMISC) Based Computing Machine / Apparatus / Processor (</w:t>
      </w:r>
      <w:hyperlink r:id="rId16" w:history="1">
        <w:r w:rsidR="00310FAD" w:rsidRPr="00D32F09">
          <w:rPr>
            <w:rStyle w:val="Hyperlink"/>
            <w:rFonts w:ascii="Calibri" w:eastAsia="Batang" w:hAnsi="Calibri" w:cs="Calibri"/>
            <w:sz w:val="20"/>
            <w:szCs w:val="20"/>
          </w:rPr>
          <w:t>http://patentscope.wipo.int/search/en/WO2007039837</w:t>
        </w:r>
      </w:hyperlink>
      <w:r w:rsidRPr="00D01A53">
        <w:rPr>
          <w:rStyle w:val="Hyperlink"/>
          <w:rFonts w:ascii="Calibri" w:eastAsia="Batang" w:hAnsi="Calibri" w:cs="Calibri"/>
          <w:color w:val="auto"/>
          <w:sz w:val="20"/>
          <w:szCs w:val="20"/>
          <w:u w:val="none"/>
        </w:rPr>
        <w:t>)</w:t>
      </w:r>
    </w:p>
    <w:p w14:paraId="384A48A3" w14:textId="2A1B4E4F" w:rsidR="00A77B3E" w:rsidRPr="0088374D" w:rsidRDefault="00E2632C" w:rsidP="00006EB9">
      <w:pPr>
        <w:widowControl w:val="0"/>
        <w:tabs>
          <w:tab w:val="left" w:pos="5670"/>
          <w:tab w:val="left" w:pos="9072"/>
        </w:tabs>
        <w:spacing w:line="240" w:lineRule="auto"/>
        <w:jc w:val="both"/>
        <w:rPr>
          <w:rFonts w:ascii="Calibri" w:eastAsia="Batang" w:hAnsi="Calibri" w:cs="Calibri"/>
          <w:sz w:val="2"/>
          <w:szCs w:val="2"/>
        </w:rPr>
      </w:pPr>
      <w:r>
        <w:rPr>
          <w:rFonts w:ascii="Calibri" w:eastAsia="Batang" w:hAnsi="Calibri" w:cs="Calibri"/>
          <w:sz w:val="2"/>
          <w:szCs w:val="2"/>
        </w:rPr>
        <w:pict w14:anchorId="1ABEF074">
          <v:rect id="_x0000_i1054" style="width:523.3pt;height:1pt;mso-position-vertical:absolute" o:hralign="center" o:hrstd="t" o:hrnoshade="t" o:hr="t" fillcolor="#5b9bd5 [3208]" stroked="f"/>
        </w:pict>
      </w:r>
    </w:p>
    <w:p w14:paraId="106D449C" w14:textId="33950D56" w:rsidR="00A77B3E" w:rsidRDefault="00C07E75" w:rsidP="00006EB9">
      <w:pPr>
        <w:widowControl w:val="0"/>
        <w:tabs>
          <w:tab w:val="left" w:pos="5670"/>
          <w:tab w:val="left" w:pos="9072"/>
        </w:tabs>
        <w:spacing w:line="240" w:lineRule="auto"/>
        <w:jc w:val="both"/>
        <w:rPr>
          <w:rFonts w:ascii="Calibri" w:eastAsia="Batang" w:hAnsi="Calibri" w:cs="Calibri"/>
          <w:sz w:val="20"/>
          <w:szCs w:val="20"/>
        </w:rPr>
      </w:pPr>
      <w:r w:rsidRPr="0088374D">
        <w:rPr>
          <w:rFonts w:ascii="Calibri" w:eastAsia="Batang" w:hAnsi="Calibri" w:cs="Calibri"/>
          <w:sz w:val="20"/>
          <w:szCs w:val="20"/>
        </w:rPr>
        <w:t>Research on Computer Architecture</w:t>
      </w:r>
      <w:r w:rsidR="005B7D16">
        <w:rPr>
          <w:rFonts w:ascii="Calibri" w:eastAsia="Batang" w:hAnsi="Calibri" w:cs="Calibri"/>
          <w:sz w:val="20"/>
          <w:szCs w:val="20"/>
        </w:rPr>
        <w:t xml:space="preserve">, </w:t>
      </w:r>
      <w:r w:rsidR="005B7D16" w:rsidRPr="005B7D16">
        <w:rPr>
          <w:rFonts w:ascii="Calibri" w:eastAsia="Batang" w:hAnsi="Calibri" w:cs="Calibri"/>
          <w:b/>
          <w:bCs/>
          <w:sz w:val="20"/>
          <w:szCs w:val="20"/>
        </w:rPr>
        <w:t>Independent</w:t>
      </w:r>
      <w:r w:rsidR="00246F6D">
        <w:rPr>
          <w:rFonts w:ascii="Calibri" w:eastAsia="Batang" w:hAnsi="Calibri" w:cs="Calibri"/>
          <w:sz w:val="20"/>
          <w:szCs w:val="20"/>
        </w:rPr>
        <w:tab/>
      </w:r>
      <w:r w:rsidR="00650478" w:rsidRPr="00650478">
        <w:rPr>
          <w:rFonts w:ascii="Calibri" w:eastAsia="Batang" w:hAnsi="Calibri" w:cs="Calibri"/>
          <w:b/>
          <w:bCs/>
          <w:i/>
          <w:iCs/>
          <w:sz w:val="20"/>
          <w:szCs w:val="20"/>
        </w:rPr>
        <w:t>Researcher / Inventor</w:t>
      </w:r>
      <w:r w:rsidR="00650478">
        <w:rPr>
          <w:rFonts w:ascii="Calibri" w:eastAsia="Batang" w:hAnsi="Calibri" w:cs="Calibri"/>
          <w:sz w:val="20"/>
          <w:szCs w:val="20"/>
        </w:rPr>
        <w:t xml:space="preserve"> </w:t>
      </w:r>
      <w:r w:rsidR="00650478">
        <w:rPr>
          <w:rFonts w:ascii="Calibri" w:eastAsia="Batang" w:hAnsi="Calibri" w:cs="Calibri"/>
          <w:sz w:val="20"/>
          <w:szCs w:val="20"/>
        </w:rPr>
        <w:tab/>
      </w:r>
      <w:r w:rsidRPr="0088374D">
        <w:rPr>
          <w:rFonts w:ascii="Calibri" w:eastAsia="Batang" w:hAnsi="Calibri" w:cs="Calibri"/>
          <w:sz w:val="20"/>
          <w:szCs w:val="20"/>
        </w:rPr>
        <w:t>2009</w:t>
      </w:r>
    </w:p>
    <w:p w14:paraId="782D7CF9" w14:textId="77777777" w:rsidR="00310FAD" w:rsidRPr="00310FAD" w:rsidRDefault="00310FAD" w:rsidP="00006EB9">
      <w:pPr>
        <w:widowControl w:val="0"/>
        <w:tabs>
          <w:tab w:val="left" w:pos="5670"/>
          <w:tab w:val="left" w:pos="9072"/>
        </w:tabs>
        <w:spacing w:line="240" w:lineRule="auto"/>
        <w:jc w:val="both"/>
        <w:rPr>
          <w:rFonts w:ascii="Calibri" w:eastAsia="Batang" w:hAnsi="Calibri" w:cs="Calibri"/>
          <w:sz w:val="6"/>
          <w:szCs w:val="6"/>
        </w:rPr>
      </w:pPr>
    </w:p>
    <w:p w14:paraId="4F7992B9" w14:textId="5D169663" w:rsidR="00A77B3E" w:rsidRPr="00310FAD" w:rsidRDefault="6127B7D4" w:rsidP="00310FAD">
      <w:pPr>
        <w:widowControl w:val="0"/>
        <w:tabs>
          <w:tab w:val="left" w:pos="5670"/>
          <w:tab w:val="left" w:pos="9072"/>
        </w:tabs>
        <w:jc w:val="both"/>
        <w:rPr>
          <w:rStyle w:val="Hyperlink"/>
          <w:color w:val="auto"/>
          <w:u w:val="none"/>
        </w:rPr>
      </w:pPr>
      <w:r w:rsidRPr="00310FAD">
        <w:rPr>
          <w:rStyle w:val="Hyperlink"/>
          <w:rFonts w:ascii="Calibri" w:eastAsia="Batang" w:hAnsi="Calibri" w:cs="Calibri"/>
          <w:color w:val="auto"/>
          <w:sz w:val="20"/>
          <w:szCs w:val="20"/>
          <w:u w:val="none"/>
        </w:rPr>
        <w:t>Limited Instruction Set Computing (LISC), Zero Instruction Set Computing (ZISC), Dynamic Linking Instruction Set (DLISC) Based Processor / Computing Machine / Apparatus (</w:t>
      </w:r>
      <w:hyperlink r:id="rId17" w:history="1">
        <w:r w:rsidR="00310FAD" w:rsidRPr="00D32F09">
          <w:rPr>
            <w:rStyle w:val="Hyperlink"/>
            <w:rFonts w:ascii="Calibri" w:eastAsia="Batang" w:hAnsi="Calibri" w:cs="Calibri"/>
            <w:sz w:val="20"/>
            <w:szCs w:val="20"/>
          </w:rPr>
          <w:t>http://patentscope.wipo.int/search/en/WO2010038168</w:t>
        </w:r>
      </w:hyperlink>
      <w:r w:rsidRPr="00310FAD">
        <w:rPr>
          <w:rStyle w:val="Hyperlink"/>
          <w:rFonts w:ascii="Calibri" w:eastAsia="Batang" w:hAnsi="Calibri" w:cs="Calibri"/>
          <w:color w:val="auto"/>
          <w:sz w:val="20"/>
          <w:szCs w:val="20"/>
          <w:u w:val="none"/>
        </w:rPr>
        <w:t>)</w:t>
      </w:r>
    </w:p>
    <w:sectPr w:rsidR="00A77B3E" w:rsidRPr="00310FAD" w:rsidSect="00C753C4">
      <w:pgSz w:w="11906" w:h="16838"/>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90A49" w14:textId="77777777" w:rsidR="00E2632C" w:rsidRDefault="00E2632C" w:rsidP="0005151F">
      <w:pPr>
        <w:spacing w:line="240" w:lineRule="auto"/>
      </w:pPr>
      <w:r>
        <w:separator/>
      </w:r>
    </w:p>
  </w:endnote>
  <w:endnote w:type="continuationSeparator" w:id="0">
    <w:p w14:paraId="53136D86" w14:textId="77777777" w:rsidR="00E2632C" w:rsidRDefault="00E2632C" w:rsidP="000515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E0BAF" w14:textId="77777777" w:rsidR="00E2632C" w:rsidRDefault="00E2632C" w:rsidP="0005151F">
      <w:pPr>
        <w:spacing w:line="240" w:lineRule="auto"/>
      </w:pPr>
      <w:r>
        <w:separator/>
      </w:r>
    </w:p>
  </w:footnote>
  <w:footnote w:type="continuationSeparator" w:id="0">
    <w:p w14:paraId="2AD4A7F0" w14:textId="77777777" w:rsidR="00E2632C" w:rsidRDefault="00E2632C" w:rsidP="0005151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E75"/>
    <w:rsid w:val="00006EB9"/>
    <w:rsid w:val="0002249C"/>
    <w:rsid w:val="00035CDF"/>
    <w:rsid w:val="000446A8"/>
    <w:rsid w:val="00050182"/>
    <w:rsid w:val="0005151F"/>
    <w:rsid w:val="00054720"/>
    <w:rsid w:val="00071233"/>
    <w:rsid w:val="000908DB"/>
    <w:rsid w:val="000A447B"/>
    <w:rsid w:val="000C2E0B"/>
    <w:rsid w:val="000D3D24"/>
    <w:rsid w:val="000F1897"/>
    <w:rsid w:val="000F79E2"/>
    <w:rsid w:val="0010553E"/>
    <w:rsid w:val="0011436F"/>
    <w:rsid w:val="00121926"/>
    <w:rsid w:val="0012444E"/>
    <w:rsid w:val="00134A0D"/>
    <w:rsid w:val="001368BB"/>
    <w:rsid w:val="00142426"/>
    <w:rsid w:val="00142FFD"/>
    <w:rsid w:val="00153CF9"/>
    <w:rsid w:val="001645AD"/>
    <w:rsid w:val="001677BE"/>
    <w:rsid w:val="00171EAF"/>
    <w:rsid w:val="00177AB5"/>
    <w:rsid w:val="00180E14"/>
    <w:rsid w:val="001A1C10"/>
    <w:rsid w:val="001B1822"/>
    <w:rsid w:val="001B4FBF"/>
    <w:rsid w:val="001E4056"/>
    <w:rsid w:val="001F04F7"/>
    <w:rsid w:val="00200889"/>
    <w:rsid w:val="0022184C"/>
    <w:rsid w:val="00222A3A"/>
    <w:rsid w:val="00225C6B"/>
    <w:rsid w:val="00246F6D"/>
    <w:rsid w:val="00250165"/>
    <w:rsid w:val="0026623E"/>
    <w:rsid w:val="00283998"/>
    <w:rsid w:val="002A4F4B"/>
    <w:rsid w:val="002B6D91"/>
    <w:rsid w:val="002B6D92"/>
    <w:rsid w:val="002C6534"/>
    <w:rsid w:val="002D1CAD"/>
    <w:rsid w:val="002F09E8"/>
    <w:rsid w:val="003064B6"/>
    <w:rsid w:val="00307269"/>
    <w:rsid w:val="00310FAD"/>
    <w:rsid w:val="003226E4"/>
    <w:rsid w:val="003238CE"/>
    <w:rsid w:val="00326E42"/>
    <w:rsid w:val="0034327C"/>
    <w:rsid w:val="00343851"/>
    <w:rsid w:val="0034391D"/>
    <w:rsid w:val="00350BD8"/>
    <w:rsid w:val="00357E5E"/>
    <w:rsid w:val="0036223C"/>
    <w:rsid w:val="00371BD2"/>
    <w:rsid w:val="003A1013"/>
    <w:rsid w:val="003B2DB4"/>
    <w:rsid w:val="003B7E9A"/>
    <w:rsid w:val="003C2392"/>
    <w:rsid w:val="003E2A1E"/>
    <w:rsid w:val="003E71E6"/>
    <w:rsid w:val="00405629"/>
    <w:rsid w:val="00414091"/>
    <w:rsid w:val="004307BA"/>
    <w:rsid w:val="0044203D"/>
    <w:rsid w:val="004551FA"/>
    <w:rsid w:val="00472343"/>
    <w:rsid w:val="004724C3"/>
    <w:rsid w:val="00485AAD"/>
    <w:rsid w:val="00494137"/>
    <w:rsid w:val="004A5FC8"/>
    <w:rsid w:val="004A665A"/>
    <w:rsid w:val="004B37B1"/>
    <w:rsid w:val="004B3A87"/>
    <w:rsid w:val="004E5D72"/>
    <w:rsid w:val="004E6038"/>
    <w:rsid w:val="004F2332"/>
    <w:rsid w:val="0053218F"/>
    <w:rsid w:val="00533A38"/>
    <w:rsid w:val="005341B7"/>
    <w:rsid w:val="0054409D"/>
    <w:rsid w:val="005517F5"/>
    <w:rsid w:val="00553F11"/>
    <w:rsid w:val="005600BA"/>
    <w:rsid w:val="00571F56"/>
    <w:rsid w:val="0057536B"/>
    <w:rsid w:val="00576C9E"/>
    <w:rsid w:val="00580804"/>
    <w:rsid w:val="00583A8D"/>
    <w:rsid w:val="005A0EE5"/>
    <w:rsid w:val="005A4B4A"/>
    <w:rsid w:val="005A717C"/>
    <w:rsid w:val="005B7D16"/>
    <w:rsid w:val="005C3FB1"/>
    <w:rsid w:val="005D4BEE"/>
    <w:rsid w:val="00650478"/>
    <w:rsid w:val="00651E6A"/>
    <w:rsid w:val="00652C42"/>
    <w:rsid w:val="00655ED4"/>
    <w:rsid w:val="00674977"/>
    <w:rsid w:val="00683649"/>
    <w:rsid w:val="006A3B88"/>
    <w:rsid w:val="006A71BA"/>
    <w:rsid w:val="006C64A9"/>
    <w:rsid w:val="006D1E9E"/>
    <w:rsid w:val="006D60C9"/>
    <w:rsid w:val="006F75E8"/>
    <w:rsid w:val="0070009A"/>
    <w:rsid w:val="00703E58"/>
    <w:rsid w:val="00704E4D"/>
    <w:rsid w:val="007421DB"/>
    <w:rsid w:val="00742EFD"/>
    <w:rsid w:val="0074566D"/>
    <w:rsid w:val="00750760"/>
    <w:rsid w:val="0075672C"/>
    <w:rsid w:val="007617C7"/>
    <w:rsid w:val="007650BA"/>
    <w:rsid w:val="00780BDC"/>
    <w:rsid w:val="00791699"/>
    <w:rsid w:val="00795166"/>
    <w:rsid w:val="007A4430"/>
    <w:rsid w:val="007B30CC"/>
    <w:rsid w:val="007B3711"/>
    <w:rsid w:val="007C7813"/>
    <w:rsid w:val="007D07C8"/>
    <w:rsid w:val="007D07F6"/>
    <w:rsid w:val="007D1A63"/>
    <w:rsid w:val="007D3271"/>
    <w:rsid w:val="007D495E"/>
    <w:rsid w:val="007E2722"/>
    <w:rsid w:val="00804166"/>
    <w:rsid w:val="008063FE"/>
    <w:rsid w:val="00814D21"/>
    <w:rsid w:val="0086256D"/>
    <w:rsid w:val="0088374D"/>
    <w:rsid w:val="008907F6"/>
    <w:rsid w:val="0089724A"/>
    <w:rsid w:val="008A3AB6"/>
    <w:rsid w:val="008A79B7"/>
    <w:rsid w:val="008B08DE"/>
    <w:rsid w:val="008B170A"/>
    <w:rsid w:val="008C06E0"/>
    <w:rsid w:val="008C6654"/>
    <w:rsid w:val="008D41AE"/>
    <w:rsid w:val="008E2EC6"/>
    <w:rsid w:val="008E3256"/>
    <w:rsid w:val="008F3D11"/>
    <w:rsid w:val="008F5A47"/>
    <w:rsid w:val="00906519"/>
    <w:rsid w:val="009224BD"/>
    <w:rsid w:val="0093412B"/>
    <w:rsid w:val="00934597"/>
    <w:rsid w:val="0094605A"/>
    <w:rsid w:val="00951D78"/>
    <w:rsid w:val="00970B26"/>
    <w:rsid w:val="009733EB"/>
    <w:rsid w:val="0097438B"/>
    <w:rsid w:val="009839E1"/>
    <w:rsid w:val="009B1034"/>
    <w:rsid w:val="009B3929"/>
    <w:rsid w:val="009C0B4F"/>
    <w:rsid w:val="009C2B38"/>
    <w:rsid w:val="009D5891"/>
    <w:rsid w:val="009F07BA"/>
    <w:rsid w:val="009F3A69"/>
    <w:rsid w:val="00A15636"/>
    <w:rsid w:val="00A23056"/>
    <w:rsid w:val="00A25008"/>
    <w:rsid w:val="00A41CAE"/>
    <w:rsid w:val="00A4645D"/>
    <w:rsid w:val="00A50959"/>
    <w:rsid w:val="00A540DB"/>
    <w:rsid w:val="00A54ADE"/>
    <w:rsid w:val="00A66D31"/>
    <w:rsid w:val="00A77840"/>
    <w:rsid w:val="00A81AF8"/>
    <w:rsid w:val="00A84092"/>
    <w:rsid w:val="00A846F4"/>
    <w:rsid w:val="00A9022D"/>
    <w:rsid w:val="00AA1F35"/>
    <w:rsid w:val="00AB0B1B"/>
    <w:rsid w:val="00AE3F18"/>
    <w:rsid w:val="00AF03DD"/>
    <w:rsid w:val="00B00E42"/>
    <w:rsid w:val="00B40EAC"/>
    <w:rsid w:val="00B4771C"/>
    <w:rsid w:val="00B509F2"/>
    <w:rsid w:val="00B62436"/>
    <w:rsid w:val="00B64FE6"/>
    <w:rsid w:val="00B804A6"/>
    <w:rsid w:val="00B808B4"/>
    <w:rsid w:val="00B922A8"/>
    <w:rsid w:val="00BA0CC0"/>
    <w:rsid w:val="00BD3884"/>
    <w:rsid w:val="00BD43EC"/>
    <w:rsid w:val="00BD6383"/>
    <w:rsid w:val="00BE14B4"/>
    <w:rsid w:val="00BE3E42"/>
    <w:rsid w:val="00BF1529"/>
    <w:rsid w:val="00C04D71"/>
    <w:rsid w:val="00C07E75"/>
    <w:rsid w:val="00C10550"/>
    <w:rsid w:val="00C15555"/>
    <w:rsid w:val="00C40B04"/>
    <w:rsid w:val="00C5221F"/>
    <w:rsid w:val="00C569BA"/>
    <w:rsid w:val="00C569CD"/>
    <w:rsid w:val="00C753C4"/>
    <w:rsid w:val="00C8475E"/>
    <w:rsid w:val="00C917A6"/>
    <w:rsid w:val="00CA2D15"/>
    <w:rsid w:val="00CB378F"/>
    <w:rsid w:val="00CC2B83"/>
    <w:rsid w:val="00CD1E7B"/>
    <w:rsid w:val="00CD409B"/>
    <w:rsid w:val="00CD41BB"/>
    <w:rsid w:val="00CD6D75"/>
    <w:rsid w:val="00CE57F9"/>
    <w:rsid w:val="00D01A53"/>
    <w:rsid w:val="00D02184"/>
    <w:rsid w:val="00D03243"/>
    <w:rsid w:val="00D11711"/>
    <w:rsid w:val="00D25421"/>
    <w:rsid w:val="00D27FBB"/>
    <w:rsid w:val="00D43F29"/>
    <w:rsid w:val="00D7778C"/>
    <w:rsid w:val="00DA394A"/>
    <w:rsid w:val="00DF18EA"/>
    <w:rsid w:val="00DF6187"/>
    <w:rsid w:val="00DF721C"/>
    <w:rsid w:val="00E069A2"/>
    <w:rsid w:val="00E101C9"/>
    <w:rsid w:val="00E12DEE"/>
    <w:rsid w:val="00E22CAF"/>
    <w:rsid w:val="00E23435"/>
    <w:rsid w:val="00E2632C"/>
    <w:rsid w:val="00E35B7F"/>
    <w:rsid w:val="00E4038F"/>
    <w:rsid w:val="00E54069"/>
    <w:rsid w:val="00E602D8"/>
    <w:rsid w:val="00E63280"/>
    <w:rsid w:val="00E670AC"/>
    <w:rsid w:val="00E70F3F"/>
    <w:rsid w:val="00E71798"/>
    <w:rsid w:val="00E73089"/>
    <w:rsid w:val="00E82B04"/>
    <w:rsid w:val="00EA2FBE"/>
    <w:rsid w:val="00EA310C"/>
    <w:rsid w:val="00EA534C"/>
    <w:rsid w:val="00EB38BB"/>
    <w:rsid w:val="00EC4344"/>
    <w:rsid w:val="00ED45F0"/>
    <w:rsid w:val="00ED781D"/>
    <w:rsid w:val="00ED7A01"/>
    <w:rsid w:val="00EE4DB9"/>
    <w:rsid w:val="00F06227"/>
    <w:rsid w:val="00F114AE"/>
    <w:rsid w:val="00F26C38"/>
    <w:rsid w:val="00F45C32"/>
    <w:rsid w:val="00F5311F"/>
    <w:rsid w:val="00F6256D"/>
    <w:rsid w:val="00F701E5"/>
    <w:rsid w:val="00F77B90"/>
    <w:rsid w:val="00F83F0A"/>
    <w:rsid w:val="00F8556A"/>
    <w:rsid w:val="00F9084C"/>
    <w:rsid w:val="00FB0CC3"/>
    <w:rsid w:val="00FC20B8"/>
    <w:rsid w:val="00FD14CF"/>
    <w:rsid w:val="00FD2DE8"/>
    <w:rsid w:val="00FE3CAB"/>
    <w:rsid w:val="00FE5667"/>
    <w:rsid w:val="00FF0E43"/>
    <w:rsid w:val="0270516C"/>
    <w:rsid w:val="0334B067"/>
    <w:rsid w:val="0645DF6C"/>
    <w:rsid w:val="0955EC8D"/>
    <w:rsid w:val="16A1DDBB"/>
    <w:rsid w:val="17159D0D"/>
    <w:rsid w:val="3FF75641"/>
    <w:rsid w:val="47D54DFE"/>
    <w:rsid w:val="6127B7D4"/>
    <w:rsid w:val="70306E3D"/>
    <w:rsid w:val="79EB814F"/>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94DC7"/>
  <w15:docId w15:val="{490E936A-9E1A-45EA-A115-F37218B6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48"/>
      <w:szCs w:val="48"/>
    </w:rPr>
  </w:style>
  <w:style w:type="paragraph" w:styleId="Heading2">
    <w:name w:val="heading 2"/>
    <w:basedOn w:val="Normal"/>
    <w:next w:val="Normal"/>
    <w:qFormat/>
    <w:rsid w:val="00EF7B96"/>
    <w:pPr>
      <w:spacing w:before="360" w:after="80"/>
      <w:outlineLvl w:val="1"/>
    </w:pPr>
    <w:rPr>
      <w:b/>
      <w:bCs/>
      <w:sz w:val="36"/>
      <w:szCs w:val="36"/>
    </w:rPr>
  </w:style>
  <w:style w:type="paragraph" w:styleId="Heading3">
    <w:name w:val="heading 3"/>
    <w:basedOn w:val="Normal"/>
    <w:next w:val="Normal"/>
    <w:qFormat/>
    <w:rsid w:val="00EF7B96"/>
    <w:pPr>
      <w:spacing w:before="280" w:after="80"/>
      <w:outlineLvl w:val="2"/>
    </w:pPr>
    <w:rPr>
      <w:b/>
      <w:bCs/>
      <w:sz w:val="28"/>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qFormat/>
    <w:rsid w:val="00EF7B96"/>
    <w:pPr>
      <w:spacing w:before="220" w:after="40"/>
      <w:outlineLvl w:val="4"/>
    </w:pPr>
    <w:rPr>
      <w:b/>
      <w:bCs/>
    </w:rPr>
  </w:style>
  <w:style w:type="paragraph" w:styleId="Heading6">
    <w:name w:val="heading 6"/>
    <w:basedOn w:val="Normal"/>
    <w:next w:val="Normal"/>
    <w:qFormat/>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character" w:styleId="Emphasis">
    <w:name w:val="Emphasis"/>
    <w:basedOn w:val="DefaultParagraphFont"/>
    <w:qFormat/>
    <w:rsid w:val="00C07E75"/>
    <w:rPr>
      <w:i/>
      <w:iCs/>
    </w:rPr>
  </w:style>
  <w:style w:type="character" w:styleId="Hyperlink">
    <w:name w:val="Hyperlink"/>
    <w:basedOn w:val="DefaultParagraphFont"/>
    <w:unhideWhenUsed/>
    <w:rsid w:val="000C2E0B"/>
    <w:rPr>
      <w:color w:val="0563C1" w:themeColor="hyperlink"/>
      <w:u w:val="single"/>
    </w:rPr>
  </w:style>
  <w:style w:type="paragraph" w:styleId="Header">
    <w:name w:val="header"/>
    <w:basedOn w:val="Normal"/>
    <w:link w:val="HeaderChar"/>
    <w:uiPriority w:val="99"/>
    <w:unhideWhenUsed/>
    <w:rsid w:val="0005151F"/>
    <w:pPr>
      <w:tabs>
        <w:tab w:val="center" w:pos="4513"/>
        <w:tab w:val="right" w:pos="9026"/>
      </w:tabs>
      <w:spacing w:line="240" w:lineRule="auto"/>
    </w:pPr>
  </w:style>
  <w:style w:type="character" w:customStyle="1" w:styleId="HeaderChar">
    <w:name w:val="Header Char"/>
    <w:basedOn w:val="DefaultParagraphFont"/>
    <w:link w:val="Header"/>
    <w:uiPriority w:val="99"/>
    <w:rsid w:val="0005151F"/>
    <w:rPr>
      <w:rFonts w:ascii="Arial" w:eastAsia="Arial" w:hAnsi="Arial" w:cs="Arial"/>
      <w:color w:val="000000"/>
      <w:sz w:val="22"/>
      <w:szCs w:val="22"/>
    </w:rPr>
  </w:style>
  <w:style w:type="paragraph" w:styleId="Footer">
    <w:name w:val="footer"/>
    <w:basedOn w:val="Normal"/>
    <w:link w:val="FooterChar"/>
    <w:uiPriority w:val="99"/>
    <w:unhideWhenUsed/>
    <w:rsid w:val="0005151F"/>
    <w:pPr>
      <w:tabs>
        <w:tab w:val="center" w:pos="4513"/>
        <w:tab w:val="right" w:pos="9026"/>
      </w:tabs>
      <w:spacing w:line="240" w:lineRule="auto"/>
    </w:pPr>
  </w:style>
  <w:style w:type="character" w:customStyle="1" w:styleId="FooterChar">
    <w:name w:val="Footer Char"/>
    <w:basedOn w:val="DefaultParagraphFont"/>
    <w:link w:val="Footer"/>
    <w:uiPriority w:val="99"/>
    <w:rsid w:val="0005151F"/>
    <w:rPr>
      <w:rFonts w:ascii="Arial" w:eastAsia="Arial" w:hAnsi="Arial" w:cs="Arial"/>
      <w:color w:val="000000"/>
      <w:sz w:val="22"/>
      <w:szCs w:val="22"/>
    </w:rPr>
  </w:style>
  <w:style w:type="character" w:styleId="FollowedHyperlink">
    <w:name w:val="FollowedHyperlink"/>
    <w:basedOn w:val="DefaultParagraphFont"/>
    <w:semiHidden/>
    <w:unhideWhenUsed/>
    <w:rsid w:val="001368BB"/>
    <w:rPr>
      <w:color w:val="954F72" w:themeColor="followedHyperlink"/>
      <w:u w:val="single"/>
    </w:rPr>
  </w:style>
  <w:style w:type="character" w:styleId="UnresolvedMention">
    <w:name w:val="Unresolved Mention"/>
    <w:basedOn w:val="DefaultParagraphFont"/>
    <w:uiPriority w:val="99"/>
    <w:semiHidden/>
    <w:unhideWhenUsed/>
    <w:rsid w:val="00AE3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rinath1978m@gmail.com" TargetMode="External"/><Relationship Id="rId13" Type="http://schemas.openxmlformats.org/officeDocument/2006/relationships/hyperlink" Target="mailto:sirinath1978m@gma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irinath1978m@gmail.com" TargetMode="External"/><Relationship Id="rId12" Type="http://schemas.openxmlformats.org/officeDocument/2006/relationships/hyperlink" Target="mailto:sirinath1978m@gmail.com" TargetMode="External"/><Relationship Id="rId17" Type="http://schemas.openxmlformats.org/officeDocument/2006/relationships/hyperlink" Target="http://patentscope.wipo.int/search/en/WO2010038168" TargetMode="External"/><Relationship Id="rId2" Type="http://schemas.openxmlformats.org/officeDocument/2006/relationships/styles" Target="styles.xml"/><Relationship Id="rId16" Type="http://schemas.openxmlformats.org/officeDocument/2006/relationships/hyperlink" Target="http://patentscope.wipo.int/search/en/WO2007039837"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sirinath1978m@gmail.com" TargetMode="External"/><Relationship Id="rId5" Type="http://schemas.openxmlformats.org/officeDocument/2006/relationships/footnotes" Target="footnotes.xml"/><Relationship Id="rId15" Type="http://schemas.openxmlformats.org/officeDocument/2006/relationships/hyperlink" Target="http://www.panl10n.net/" TargetMode="External"/><Relationship Id="rId10" Type="http://schemas.openxmlformats.org/officeDocument/2006/relationships/hyperlink" Target="mailto:sirinath1978m@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irinath1978m@gmail.com" TargetMode="External"/><Relationship Id="rId14" Type="http://schemas.openxmlformats.org/officeDocument/2006/relationships/hyperlink" Target="http://www.options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43906-0F03-4D63-8A82-902632BF9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Suminda Dharmasena</dc:creator>
  <cp:lastModifiedBy>Suminda Dharmasena</cp:lastModifiedBy>
  <cp:revision>242</cp:revision>
  <cp:lastPrinted>2018-08-12T17:04:00Z</cp:lastPrinted>
  <dcterms:created xsi:type="dcterms:W3CDTF">2014-10-20T15:49:00Z</dcterms:created>
  <dcterms:modified xsi:type="dcterms:W3CDTF">2018-08-19T14:00:00Z</dcterms:modified>
</cp:coreProperties>
</file>